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📋 RESUMEN FINAL DE DOCUMENTACIÓN</w:t>
      </w:r>
    </w:p>
    <w:p>
      <w:pPr>
        <w:pStyle w:val="Heading1"/>
        <w:jc w:val="center"/>
      </w:pPr>
      <w:r>
        <w:t>APLICACIÓN DE GESTIÓN DE INMUEBLES</w:t>
      </w:r>
    </w:p>
    <w:p>
      <w:pPr>
        <w:jc w:val="center"/>
      </w:pPr>
      <w:r>
        <w:t>Documentación generada el 02 de September de 2025</w:t>
      </w:r>
    </w:p>
    <w:p>
      <w:r>
        <w:br/>
      </w:r>
    </w:p>
    <w:p>
      <w:pPr>
        <w:pStyle w:val="Heading1"/>
      </w:pPr>
      <w:r>
        <w:t>1. ARCHIVOS DE DOCUMENTACIÓN GENERADOS</w:t>
      </w:r>
    </w:p>
    <w:p>
      <w:r>
        <w:t>Se han creado los siguientes documentos completos:</w:t>
      </w:r>
    </w:p>
    <w:p>
      <w:r>
        <w:rPr>
          <w:b/>
        </w:rPr>
        <w:t>📄 Documentacion_Aplicacion_Inmuebles.docx</w:t>
      </w:r>
    </w:p>
    <w:p>
      <w:pPr>
        <w:pStyle w:val="ListBullet"/>
      </w:pPr>
      <w:r>
        <w:t>Documentación técnica completa con arquitectura, módulos, páginas y diagramas integrados</w:t>
      </w:r>
    </w:p>
    <w:p/>
    <w:p>
      <w:r>
        <w:rPr>
          <w:b/>
        </w:rPr>
        <w:t>📄 Resumen_Ejecutivo_Inmuebles.docx</w:t>
      </w:r>
    </w:p>
    <w:p>
      <w:pPr>
        <w:pStyle w:val="ListBullet"/>
      </w:pPr>
      <w:r>
        <w:t>Resumen ejecutivo con características principales, beneficios y métricas del proyecto</w:t>
      </w:r>
    </w:p>
    <w:p/>
    <w:p>
      <w:r>
        <w:rPr>
          <w:b/>
        </w:rPr>
        <w:t>📄 Especificaciones_Tecnicas_Inmuebles.docx</w:t>
      </w:r>
    </w:p>
    <w:p>
      <w:pPr>
        <w:pStyle w:val="ListBullet"/>
      </w:pPr>
      <w:r>
        <w:t>Especificaciones detalladas con endpoints de API, modelos de datos y configuración</w:t>
      </w:r>
    </w:p>
    <w:p/>
    <w:p>
      <w:pPr>
        <w:pStyle w:val="Heading1"/>
      </w:pPr>
      <w:r>
        <w:t>2. DIAGRAMAS TÉCNICOS GENERADOS</w:t>
      </w:r>
    </w:p>
    <w:p>
      <w:r>
        <w:rPr>
          <w:b/>
        </w:rPr>
        <w:t>📊 diagrama_arquitectura.png</w:t>
      </w:r>
    </w:p>
    <w:p>
      <w:pPr>
        <w:pStyle w:val="ListBullet"/>
      </w:pPr>
      <w:r>
        <w:t>Arquitectura completa del sistema mostrando frontend, backend, base de datos y servicios externos</w:t>
      </w:r>
    </w:p>
    <w:p/>
    <w:p>
      <w:r>
        <w:rPr>
          <w:b/>
        </w:rPr>
        <w:t>📊 diagrama_navegacion.png</w:t>
      </w:r>
    </w:p>
    <w:p>
      <w:pPr>
        <w:pStyle w:val="ListBullet"/>
      </w:pPr>
      <w:r>
        <w:t>Estructura jerárquica completa de navegación con todas las rutas y módulos</w:t>
      </w:r>
    </w:p>
    <w:p/>
    <w:p>
      <w:r>
        <w:rPr>
          <w:b/>
        </w:rPr>
        <w:t>📊 diagrama_flujo_datos.png</w:t>
      </w:r>
    </w:p>
    <w:p>
      <w:pPr>
        <w:pStyle w:val="ListBullet"/>
      </w:pPr>
      <w:r>
        <w:t>Flujo de datos entre componentes incluyendo APIs externas y procesamiento</w:t>
      </w:r>
    </w:p>
    <w:p/>
    <w:p>
      <w:pPr>
        <w:pStyle w:val="Heading1"/>
      </w:pPr>
      <w:r>
        <w:t>3. SISTEMA DE CAPTURAS DE PANTALLA</w:t>
      </w:r>
    </w:p>
    <w:p>
      <w:r>
        <w:t>Se ha preparado un sistema completo para generar screenshots:</w:t>
      </w:r>
    </w:p>
    <w:p>
      <w:pPr>
        <w:pStyle w:val="ListBullet"/>
      </w:pPr>
      <w:r>
        <w:t>capture_screenshots.py - Script automático con Selenium</w:t>
      </w:r>
    </w:p>
    <w:p>
      <w:pPr>
        <w:pStyle w:val="ListBullet"/>
      </w:pPr>
      <w:r>
        <w:t>simple_screenshots.py - Preparación de estructura y placeholders</w:t>
      </w:r>
    </w:p>
    <w:p>
      <w:pPr>
        <w:pStyle w:val="ListBullet"/>
      </w:pPr>
      <w:r>
        <w:t>manual_screenshots.py - Herramientas para capturas manuales</w:t>
      </w:r>
    </w:p>
    <w:p>
      <w:pPr>
        <w:pStyle w:val="ListBullet"/>
      </w:pPr>
      <w:r>
        <w:t>screenshots/README_SCREENSHOTS.md - Guía completa de screenshots</w:t>
      </w:r>
    </w:p>
    <w:p>
      <w:pPr>
        <w:pStyle w:val="ListBullet"/>
      </w:pPr>
      <w:r>
        <w:t>screenshots/sample_*.html - Ejemplos visuales de páginas principales</w:t>
      </w:r>
    </w:p>
    <w:p/>
    <w:p>
      <w:r>
        <w:t>NOTA: Los screenshots se pueden generar automáticamente instalando ChromeDriver y ejecutando capture_screenshots.py, o manualmente siguiendo las instrucciones en README_SCREENSHOTS.md</w:t>
      </w:r>
    </w:p>
    <w:p>
      <w:pPr>
        <w:pStyle w:val="Heading1"/>
      </w:pPr>
      <w:r>
        <w:t>4. COBERTURA COMPLETA DE FUNCIONALIDADES</w:t>
      </w:r>
    </w:p>
    <w:p>
      <w:r>
        <w:t>La documentación incluye TODAS las funcionalidades de la aplicación:</w:t>
      </w:r>
    </w:p>
    <w:p>
      <w:pPr>
        <w:pStyle w:val="ListBullet"/>
      </w:pPr>
      <w:r>
        <w:t>🔐 Sistema de Autenticación - Login con JWT</w:t>
      </w:r>
    </w:p>
    <w:p>
      <w:pPr>
        <w:pStyle w:val="ListBullet"/>
      </w:pPr>
      <w:r>
        <w:t>🏠 Dashboard Principal - Hub del agente financiero</w:t>
      </w:r>
    </w:p>
    <w:p>
      <w:pPr>
        <w:pStyle w:val="ListBullet"/>
      </w:pPr>
      <w:r>
        <w:t>💰 Gestión de Movimientos - CRUD completo con clasificación inteligente</w:t>
      </w:r>
    </w:p>
    <w:p>
      <w:pPr>
        <w:pStyle w:val="ListBullet"/>
      </w:pPr>
      <w:r>
        <w:t>📊 Analytics Dashboard - KPIs y métricas de rentabilidad</w:t>
      </w:r>
    </w:p>
    <w:p>
      <w:pPr>
        <w:pStyle w:val="ListBullet"/>
      </w:pPr>
      <w:r>
        <w:t>📋 Gestión de Contratos - Administración de inquilinos y alquileres</w:t>
      </w:r>
    </w:p>
    <w:p>
      <w:pPr>
        <w:pStyle w:val="ListBullet"/>
      </w:pPr>
      <w:r>
        <w:t>🤖 Reglas de Clasificación - Automatización de categorización</w:t>
      </w:r>
    </w:p>
    <w:p>
      <w:pPr>
        <w:pStyle w:val="ListBullet"/>
      </w:pPr>
      <w:r>
        <w:t>🔗 Centro de Integraciones - Conexiones con servicios externos</w:t>
      </w:r>
    </w:p>
    <w:p>
      <w:pPr>
        <w:pStyle w:val="ListBullet"/>
      </w:pPr>
      <w:r>
        <w:t>🏦 Integración Bankinter - PSD2 y sincronización automática</w:t>
      </w:r>
    </w:p>
    <w:p>
      <w:pPr>
        <w:pStyle w:val="ListBullet"/>
      </w:pPr>
      <w:r>
        <w:t>🧮 Calculadora Hipotecaria - Simulaciones y análisis</w:t>
      </w:r>
    </w:p>
    <w:p>
      <w:pPr>
        <w:pStyle w:val="ListBullet"/>
      </w:pPr>
      <w:r>
        <w:t>📈 Gestión Euribor - Seguimiento de tipos de interés</w:t>
      </w:r>
    </w:p>
    <w:p>
      <w:pPr>
        <w:pStyle w:val="ListBullet"/>
      </w:pPr>
      <w:r>
        <w:t>📁 Gestor de Documentos - Sistema de archivos por propiedad</w:t>
      </w:r>
    </w:p>
    <w:p>
      <w:pPr>
        <w:pStyle w:val="ListBullet"/>
      </w:pPr>
      <w:r>
        <w:t>🔔 Centro de Notificaciones - Alertas y recordatorios</w:t>
      </w:r>
    </w:p>
    <w:p>
      <w:pPr>
        <w:pStyle w:val="ListBullet"/>
      </w:pPr>
      <w:r>
        <w:t>💼 Asistente Fiscal - Herramientas de optimización fiscal</w:t>
      </w:r>
    </w:p>
    <w:p>
      <w:pPr>
        <w:pStyle w:val="ListBullet"/>
      </w:pPr>
      <w:r>
        <w:t>🧠 Clasificador Inteligente - IA para clasificación automática</w:t>
      </w:r>
    </w:p>
    <w:p>
      <w:pPr>
        <w:pStyle w:val="ListBullet"/>
      </w:pPr>
      <w:r>
        <w:t>🏠 Vistas de Propiedades - Dashboard específico por propiedad</w:t>
      </w:r>
    </w:p>
    <w:p>
      <w:pPr>
        <w:pStyle w:val="ListBullet"/>
      </w:pPr>
      <w:r>
        <w:t>📈 Informes de Propiedades - Reportes financieros detallados</w:t>
      </w:r>
    </w:p>
    <w:p>
      <w:pPr>
        <w:pStyle w:val="ListBullet"/>
      </w:pPr>
      <w:r>
        <w:t>🏦 Gestión Hipotecaria por Propiedad - Administración específica</w:t>
      </w:r>
    </w:p>
    <w:p>
      <w:pPr>
        <w:pStyle w:val="ListBullet"/>
      </w:pPr>
      <w:r>
        <w:t>⚙️ Reglas por Propiedad - Configuración personalizada</w:t>
      </w:r>
    </w:p>
    <w:p>
      <w:pPr>
        <w:pStyle w:val="Heading1"/>
      </w:pPr>
      <w:r>
        <w:t>5. ASPECTOS TÉCNICOS DOCUMENTADOS</w:t>
      </w:r>
    </w:p>
    <w:p>
      <w:pPr>
        <w:pStyle w:val="ListBullet"/>
      </w:pPr>
      <w:r>
        <w:t>Arquitectura de microservicios completa</w:t>
      </w:r>
    </w:p>
    <w:p>
      <w:pPr>
        <w:pStyle w:val="ListBullet"/>
      </w:pPr>
      <w:r>
        <w:t>Stack tecnológico: Next.js 15, React 18, FastAPI, PostgreSQL</w:t>
      </w:r>
    </w:p>
    <w:p>
      <w:pPr>
        <w:pStyle w:val="ListBullet"/>
      </w:pPr>
      <w:r>
        <w:t>Estructura de navegación con App Router de Next.js</w:t>
      </w:r>
    </w:p>
    <w:p>
      <w:pPr>
        <w:pStyle w:val="ListBullet"/>
      </w:pPr>
      <w:r>
        <w:t>Modelos de datos y endpoints de API completos</w:t>
      </w:r>
    </w:p>
    <w:p>
      <w:pPr>
        <w:pStyle w:val="ListBullet"/>
      </w:pPr>
      <w:r>
        <w:t>Sistema de autenticación y autorización JWT</w:t>
      </w:r>
    </w:p>
    <w:p>
      <w:pPr>
        <w:pStyle w:val="ListBullet"/>
      </w:pPr>
      <w:r>
        <w:t>Integración PSD2 con Bankinter</w:t>
      </w:r>
    </w:p>
    <w:p>
      <w:pPr>
        <w:pStyle w:val="ListBullet"/>
      </w:pPr>
      <w:r>
        <w:t>Clasificación inteligente de transacciones</w:t>
      </w:r>
    </w:p>
    <w:p>
      <w:pPr>
        <w:pStyle w:val="ListBullet"/>
      </w:pPr>
      <w:r>
        <w:t>Cálculos avanzados de métricas financieras (ROI, Cap Rate)</w:t>
      </w:r>
    </w:p>
    <w:p>
      <w:pPr>
        <w:pStyle w:val="ListBullet"/>
      </w:pPr>
      <w:r>
        <w:t>Sistema de deployment en Vercel y Render/Railway</w:t>
      </w:r>
    </w:p>
    <w:p>
      <w:pPr>
        <w:pStyle w:val="ListBullet"/>
      </w:pPr>
      <w:r>
        <w:t>Configuración de variables de entorno</w:t>
      </w:r>
    </w:p>
    <w:p>
      <w:pPr>
        <w:pStyle w:val="ListBullet"/>
      </w:pPr>
      <w:r>
        <w:t>Scripts de automatización y deployment</w:t>
      </w:r>
    </w:p>
    <w:p>
      <w:pPr>
        <w:pStyle w:val="ListBullet"/>
      </w:pPr>
      <w:r>
        <w:t>Gestión de archivos y documentos</w:t>
      </w:r>
    </w:p>
    <w:p>
      <w:pPr>
        <w:pStyle w:val="Heading1"/>
      </w:pPr>
      <w:r>
        <w:t>6. VALOR Y UTILIDAD DE LA DOCUMENTACIÓN</w:t>
      </w:r>
    </w:p>
    <w:p>
      <w:r>
        <w:t>Esta documentación proporciona:</w:t>
      </w:r>
    </w:p>
    <w:p>
      <w:pPr>
        <w:pStyle w:val="ListBullet"/>
      </w:pPr>
      <w:r>
        <w:t>📋 COMPRENSIÓN COMPLETA del sistema para desarrolladores</w:t>
      </w:r>
    </w:p>
    <w:p>
      <w:pPr>
        <w:pStyle w:val="ListBullet"/>
      </w:pPr>
      <w:r>
        <w:t>👔 RESUMEN EJECUTIVO para presentaciones a stakeholders</w:t>
      </w:r>
    </w:p>
    <w:p>
      <w:pPr>
        <w:pStyle w:val="ListBullet"/>
      </w:pPr>
      <w:r>
        <w:t>🔧 ESPECIFICACIONES TÉCNICAS para mantenimiento y desarrollo</w:t>
      </w:r>
    </w:p>
    <w:p>
      <w:pPr>
        <w:pStyle w:val="ListBullet"/>
      </w:pPr>
      <w:r>
        <w:t>📊 DIAGRAMAS VISUALES para arquitectura y flujos de datos</w:t>
      </w:r>
    </w:p>
    <w:p>
      <w:pPr>
        <w:pStyle w:val="ListBullet"/>
      </w:pPr>
      <w:r>
        <w:t>🖼️ SISTEMA DE SCREENSHOTS para documentación visual</w:t>
      </w:r>
    </w:p>
    <w:p>
      <w:pPr>
        <w:pStyle w:val="ListBullet"/>
      </w:pPr>
      <w:r>
        <w:t>📖 GUÍAS PASO A PASO para deployment y configuración</w:t>
      </w:r>
    </w:p>
    <w:p>
      <w:pPr>
        <w:pStyle w:val="ListBullet"/>
      </w:pPr>
      <w:r>
        <w:t>🔍 REFERENCIA RÁPIDA para endpoints y modelos de datos</w:t>
      </w:r>
    </w:p>
    <w:p>
      <w:pPr>
        <w:pStyle w:val="ListBullet"/>
      </w:pPr>
      <w:r>
        <w:t>💡 BASE DE CONOCIMIENTO para nuevos miembros del equipo</w:t>
      </w:r>
    </w:p>
    <w:p>
      <w:pPr>
        <w:pStyle w:val="Heading1"/>
      </w:pPr>
      <w:r>
        <w:t>7. CÓMO UTILIZAR ESTA DOCUMENTACIÓN</w:t>
      </w:r>
    </w:p>
    <w:p>
      <w:pPr>
        <w:pStyle w:val="ListBullet"/>
      </w:pPr>
      <w:r>
        <w:t>1. PARA DESARROLLADORES: Consultar Documentacion_Aplicacion_Inmuebles.docx</w:t>
      </w:r>
    </w:p>
    <w:p>
      <w:pPr>
        <w:pStyle w:val="ListBullet"/>
      </w:pPr>
      <w:r>
        <w:t>2. PARA EJECUTIVOS: Revisar Resumen_Ejecutivo_Inmuebles.docx</w:t>
      </w:r>
    </w:p>
    <w:p>
      <w:pPr>
        <w:pStyle w:val="ListBullet"/>
      </w:pPr>
      <w:r>
        <w:t>3. PARA DEPLOYMENT: Usar Especificaciones_Tecnicas_Inmuebles.docx</w:t>
      </w:r>
    </w:p>
    <w:p>
      <w:pPr>
        <w:pStyle w:val="ListBullet"/>
      </w:pPr>
      <w:r>
        <w:t>4. PARA ARQUITECTURA: Consultar diagramas PNG generados</w:t>
      </w:r>
    </w:p>
    <w:p>
      <w:pPr>
        <w:pStyle w:val="ListBullet"/>
      </w:pPr>
      <w:r>
        <w:t>5. PARA SCREENSHOTS: Seguir instrucciones en screenshots/README_SCREENSHOTS.md</w:t>
      </w:r>
    </w:p>
    <w:p>
      <w:pPr>
        <w:pStyle w:val="ListBullet"/>
      </w:pPr>
      <w:r>
        <w:t>6. PARA PRESENTACIONES: Combinar resumen ejecutivo con diagramas visuales</w:t>
      </w:r>
    </w:p>
    <w:p>
      <w:pPr>
        <w:pStyle w:val="Heading1"/>
      </w:pPr>
      <w:r>
        <w:t>8. ARCHIVOS DE SOPORTE Y SCRIPTS</w:t>
      </w:r>
    </w:p>
    <w:p>
      <w:r>
        <w:t>Scripts utilizados para generar toda la documentación:</w:t>
      </w:r>
    </w:p>
    <w:p>
      <w:pPr>
        <w:pStyle w:val="ListBullet"/>
      </w:pPr>
      <w:r>
        <w:t>create_documentation.py - Script principal de generación de documentación</w:t>
      </w:r>
    </w:p>
    <w:p>
      <w:pPr>
        <w:pStyle w:val="ListBullet"/>
      </w:pPr>
      <w:r>
        <w:t>create_diagrams.py - Generador de diagramas técnicos</w:t>
      </w:r>
    </w:p>
    <w:p>
      <w:pPr>
        <w:pStyle w:val="ListBullet"/>
      </w:pPr>
      <w:r>
        <w:t>complete_documentation.py - Integrador de documentación completa</w:t>
      </w:r>
    </w:p>
    <w:p>
      <w:pPr>
        <w:pStyle w:val="ListBullet"/>
      </w:pPr>
      <w:r>
        <w:t>capture_screenshots.py - Capturador automático de screenshots</w:t>
      </w:r>
    </w:p>
    <w:p>
      <w:pPr>
        <w:pStyle w:val="ListBullet"/>
      </w:pPr>
      <w:r>
        <w:t>simple_screenshots.py - Preparador de estructura de screenshots</w:t>
      </w:r>
    </w:p>
    <w:p>
      <w:pPr>
        <w:pStyle w:val="ListBullet"/>
      </w:pPr>
      <w:r>
        <w:t>manual_screenshots.py - Herramientas para capturas manuales</w:t>
      </w:r>
    </w:p>
    <w:p>
      <w:pPr>
        <w:pStyle w:val="Heading1"/>
      </w:pPr>
      <w:r>
        <w:t>9. RESUMEN FINAL</w:t>
      </w:r>
    </w:p>
    <w:p>
      <w:r>
        <w:t>Se ha generado un paquete COMPLETO de documentación para la Aplicación de Gestión de Inmuebles que incluye documentación técnica exhaustiva, resumen ejecutivo, especificaciones técnicas, diagramas arquitectónicos y sistema de screenshots.</w:t>
      </w:r>
    </w:p>
    <w:p/>
    <w:p>
      <w:r>
        <w:t>TODA la funcionalidad de la aplicación está documentada, desde el sistema de autenticación hasta las integraciones bancarias avanzadas, pasando por analytics, gestión de propiedades, contratos, hipotecas y clasificación inteligente.</w:t>
      </w:r>
    </w:p>
    <w:p/>
    <w:p>
      <w:r>
        <w:t>Esta documentación sirve como base de conocimiento completa para desarrollo, mantenimiento, presentaciones ejecutivas y onboarding de nuevos miembros del equipo.</w:t>
      </w:r>
    </w:p>
    <w:p>
      <w:r>
        <w:br w:type="page"/>
      </w:r>
    </w:p>
    <w:p>
      <w:pPr>
        <w:pStyle w:val="Heading1"/>
      </w:pPr>
      <w:r>
        <w:t>LISTA COMPLETA DE ARCHIVOS GENERADOS</w:t>
      </w:r>
    </w:p>
    <w:p>
      <w:r>
        <w:t>📁 DOCUMENTOS PRINCIPALES:</w:t>
      </w:r>
    </w:p>
    <w:p>
      <w:r>
        <w:t>• Documentacion_Aplicacion_Inmuebles.docx</w:t>
      </w:r>
    </w:p>
    <w:p>
      <w:r>
        <w:t>• Resumen_Ejecutivo_Inmuebles.docx</w:t>
      </w:r>
    </w:p>
    <w:p>
      <w:r>
        <w:t>• Especificaciones_Tecnicas_Inmuebles.docx</w:t>
      </w:r>
    </w:p>
    <w:p>
      <w:r>
        <w:t>• Resumen_Final_Documentacion.docx (este archivo)</w:t>
      </w:r>
    </w:p>
    <w:p/>
    <w:p>
      <w:r>
        <w:t>📊 DIAGRAMAS TÉCNICOS:</w:t>
      </w:r>
    </w:p>
    <w:p>
      <w:r>
        <w:t>• diagrama_arquitectura.png</w:t>
      </w:r>
    </w:p>
    <w:p>
      <w:r>
        <w:t>• diagrama_navegacion.png</w:t>
      </w:r>
    </w:p>
    <w:p>
      <w:r>
        <w:t>• diagrama_flujo_datos.png</w:t>
      </w:r>
    </w:p>
    <w:p/>
    <w:p>
      <w:r>
        <w:t>🖼️ SISTEMA DE SCREENSHOTS:</w:t>
      </w:r>
    </w:p>
    <w:p>
      <w:r>
        <w:t>• screenshots/README_SCREENSHOTS.md</w:t>
      </w:r>
    </w:p>
    <w:p>
      <w:r>
        <w:t>• screenshots/*.info (placeholders)</w:t>
      </w:r>
    </w:p>
    <w:p>
      <w:r>
        <w:t>• screenshots/sample_*.html (ejemplos visuales)</w:t>
      </w:r>
    </w:p>
    <w:p>
      <w:r>
        <w:t>• capture_screenshots.py (automático)</w:t>
      </w:r>
    </w:p>
    <w:p>
      <w:r>
        <w:t>• manual_screenshots.py (manual)</w:t>
      </w:r>
    </w:p>
    <w:p/>
    <w:p>
      <w:r>
        <w:t>⚙️ SCRIPTS DE GENERACIÓN:</w:t>
      </w:r>
    </w:p>
    <w:p>
      <w:r>
        <w:t>• create_documentation.py</w:t>
      </w:r>
    </w:p>
    <w:p>
      <w:r>
        <w:t>• create_diagrams.py</w:t>
      </w:r>
    </w:p>
    <w:p>
      <w:r>
        <w:t>• complete_documentation.py</w:t>
      </w:r>
    </w:p>
    <w:p>
      <w:r>
        <w:t>• simple_screenshots.py</w:t>
      </w:r>
    </w:p>
    <w:p>
      <w:r>
        <w:t>• create_final_summary.py</w:t>
      </w:r>
    </w:p>
    <w:p>
      <w:r>
        <w:br/>
        <w:t>---</w:t>
        <w:br/>
      </w:r>
    </w:p>
    <w:p>
      <w:pPr>
        <w:pStyle w:val="IntenseQuote"/>
      </w:pPr>
      <w:r>
        <w:t>📋 Documentación completa generada automáticamente</w:t>
      </w:r>
    </w:p>
    <w:p>
      <w:pPr>
        <w:pStyle w:val="IntenseQuote"/>
      </w:pPr>
      <w:r>
        <w:t>🗓️ Fecha: 02 de September de 2025</w:t>
      </w:r>
    </w:p>
    <w:p>
      <w:pPr>
        <w:pStyle w:val="IntenseQuote"/>
      </w:pPr>
      <w:r>
        <w:t>🏠 Sistema: Aplicación de Gestión de Inmuebles</w:t>
      </w:r>
    </w:p>
    <w:p>
      <w:pPr>
        <w:pStyle w:val="IntenseQuote"/>
      </w:pPr>
      <w:r>
        <w:t>🔧 Stack: Next.js + React + FastAPI + PostgreSQL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