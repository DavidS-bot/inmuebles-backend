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DOCUMENTACIÓN TÉCNICA</w:t>
      </w:r>
    </w:p>
    <w:p>
      <w:pPr>
        <w:pStyle w:val="Heading1"/>
        <w:jc w:val="center"/>
      </w:pPr>
      <w:r>
        <w:t>APLICACIÓN DE GESTIÓN DE INMUEBLES</w:t>
      </w:r>
    </w:p>
    <w:p>
      <w:r>
        <w:br/>
        <w:br/>
      </w:r>
    </w:p>
    <w:p>
      <w:pPr>
        <w:jc w:val="center"/>
      </w:pPr>
      <w:r>
        <w:rPr>
          <w:sz w:val="28"/>
        </w:rPr>
        <w:t>Sistema Completo de Financial Agent</w:t>
        <w:br/>
      </w:r>
      <w:r>
        <w:rPr>
          <w:sz w:val="24"/>
        </w:rPr>
        <w:t>Gestión de Propiedades, Movimientos Financieros y Analytics</w:t>
        <w:br/>
      </w:r>
    </w:p>
    <w:p>
      <w:r>
        <w:br/>
        <w:br/>
      </w:r>
    </w:p>
    <w:p>
      <w:pPr>
        <w:jc w:val="center"/>
      </w:pPr>
      <w:r>
        <w:rPr>
          <w:sz w:val="24"/>
        </w:rPr>
        <w:t>Septiembre 2025</w:t>
      </w:r>
    </w:p>
    <w:p>
      <w:r>
        <w:br w:type="page"/>
      </w:r>
    </w:p>
    <w:p>
      <w:pPr>
        <w:pStyle w:val="Heading1"/>
      </w:pPr>
      <w:r>
        <w:t>ÍNDICE</w:t>
      </w:r>
    </w:p>
    <w:p>
      <w:pPr>
        <w:pStyle w:val="ListNumber"/>
      </w:pPr>
      <w:r>
        <w:t>1. Introducción y Overview</w:t>
      </w:r>
    </w:p>
    <w:p>
      <w:pPr>
        <w:pStyle w:val="ListNumber"/>
      </w:pPr>
      <w:r>
        <w:t>2. Arquitectura del Sistema</w:t>
      </w:r>
    </w:p>
    <w:p>
      <w:pPr>
        <w:pStyle w:val="ListNumber"/>
      </w:pPr>
      <w:r>
        <w:t>3. Estructura de Navegación</w:t>
      </w:r>
    </w:p>
    <w:p>
      <w:pPr>
        <w:pStyle w:val="ListNumber"/>
      </w:pPr>
      <w:r>
        <w:t>4. Módulos Principales</w:t>
      </w:r>
    </w:p>
    <w:p>
      <w:pPr>
        <w:pStyle w:val="ListNumber"/>
      </w:pPr>
      <w:r>
        <w:t>5. Páginas y Funcionalidades</w:t>
      </w:r>
    </w:p>
    <w:p>
      <w:pPr>
        <w:pStyle w:val="ListNumber"/>
      </w:pPr>
      <w:r>
        <w:t>6. Diagramas de Flujo</w:t>
      </w:r>
    </w:p>
    <w:p>
      <w:pPr>
        <w:pStyle w:val="ListNumber"/>
      </w:pPr>
      <w:r>
        <w:t>7. Configuración y Deployment</w:t>
      </w:r>
    </w:p>
    <w:p>
      <w:pPr>
        <w:pStyle w:val="ListNumber"/>
      </w:pPr>
      <w:r>
        <w:t>8. Conclusiones</w:t>
      </w:r>
    </w:p>
    <w:p>
      <w:r>
        <w:br w:type="page"/>
      </w:r>
    </w:p>
    <w:p>
      <w:pPr>
        <w:pStyle w:val="Heading1"/>
      </w:pPr>
      <w:r>
        <w:t>1. INTRODUCCIÓN Y OVERVIEW</w:t>
      </w:r>
    </w:p>
    <w:p>
      <w:r>
        <w:t>La Aplicación de Gestión de Inmuebles es una solución completa desarrollada con tecnologías modernas para la administración integral de propiedades inmobiliarias. El sistema permite gestionar múltiples propiedades, sus movimientos financieros, contratos de alquiler, hipotecas y generar análisis detallados de rentabilidad.</w:t>
      </w:r>
    </w:p>
    <w:p>
      <w:pPr>
        <w:pStyle w:val="Heading2"/>
      </w:pPr>
      <w:r>
        <w:t>1.1 Características Principales</w:t>
      </w:r>
    </w:p>
    <w:p>
      <w:pPr>
        <w:pStyle w:val="ListBullet"/>
      </w:pPr>
      <w:r>
        <w:t>🏠 Gestión completa de propiedades inmobiliarias</w:t>
      </w:r>
    </w:p>
    <w:p>
      <w:pPr>
        <w:pStyle w:val="ListBullet"/>
      </w:pPr>
      <w:r>
        <w:t>💰 Tracking de movimientos financieros automático</w:t>
      </w:r>
    </w:p>
    <w:p>
      <w:pPr>
        <w:pStyle w:val="ListBullet"/>
      </w:pPr>
      <w:r>
        <w:t>📊 Analytics y reportes de rentabilidad (ROI, Cash Flow)</w:t>
      </w:r>
    </w:p>
    <w:p>
      <w:pPr>
        <w:pStyle w:val="ListBullet"/>
      </w:pPr>
      <w:r>
        <w:t>🏦 Integración con entidades bancarias (Bankinter)</w:t>
      </w:r>
    </w:p>
    <w:p>
      <w:pPr>
        <w:pStyle w:val="ListBullet"/>
      </w:pPr>
      <w:r>
        <w:t>📋 Gestión de contratos de alquiler</w:t>
      </w:r>
    </w:p>
    <w:p>
      <w:pPr>
        <w:pStyle w:val="ListBullet"/>
      </w:pPr>
      <w:r>
        <w:t>🏦 Calculadora y gestión de hipotecas</w:t>
      </w:r>
    </w:p>
    <w:p>
      <w:pPr>
        <w:pStyle w:val="ListBullet"/>
      </w:pPr>
      <w:r>
        <w:t>📈 Seguimiento de Euribor para hipotecas variables</w:t>
      </w:r>
    </w:p>
    <w:p>
      <w:pPr>
        <w:pStyle w:val="ListBullet"/>
      </w:pPr>
      <w:r>
        <w:t>🤖 Clasificación inteligente de movimientos</w:t>
      </w:r>
    </w:p>
    <w:p>
      <w:pPr>
        <w:pStyle w:val="ListBullet"/>
      </w:pPr>
      <w:r>
        <w:t>📱 Interfaz responsive y moderna</w:t>
      </w:r>
    </w:p>
    <w:p>
      <w:pPr>
        <w:pStyle w:val="ListBullet"/>
      </w:pPr>
      <w:r>
        <w:t>🔐 Sistema de autenticación y autorización</w:t>
      </w:r>
    </w:p>
    <w:p>
      <w:pPr>
        <w:pStyle w:val="Heading2"/>
      </w:pPr>
      <w:r>
        <w:t>1.2 Stack Tecnológico</w:t>
      </w:r>
    </w:p>
    <w:p>
      <w:r>
        <w:t>Frontend:</w:t>
      </w:r>
    </w:p>
    <w:p>
      <w:pPr>
        <w:pStyle w:val="ListBullet"/>
      </w:pPr>
      <w:r>
        <w:t>Next.js 15.4.6 con App Router</w:t>
      </w:r>
    </w:p>
    <w:p>
      <w:pPr>
        <w:pStyle w:val="ListBullet"/>
      </w:pPr>
      <w:r>
        <w:t>React 18 con TypeScript</w:t>
      </w:r>
    </w:p>
    <w:p>
      <w:pPr>
        <w:pStyle w:val="ListBullet"/>
      </w:pPr>
      <w:r>
        <w:t>Tailwind CSS para estilos</w:t>
      </w:r>
    </w:p>
    <w:p>
      <w:pPr>
        <w:pStyle w:val="ListBullet"/>
      </w:pPr>
      <w:r>
        <w:t>Turbopack para desarrollo rápido</w:t>
      </w:r>
    </w:p>
    <w:p>
      <w:r>
        <w:t>Backend:</w:t>
      </w:r>
    </w:p>
    <w:p>
      <w:pPr>
        <w:pStyle w:val="ListBullet"/>
      </w:pPr>
      <w:r>
        <w:t>FastAPI con Python</w:t>
      </w:r>
    </w:p>
    <w:p>
      <w:pPr>
        <w:pStyle w:val="ListBullet"/>
      </w:pPr>
      <w:r>
        <w:t>SQLModel/SQLAlchemy para ORM</w:t>
      </w:r>
    </w:p>
    <w:p>
      <w:pPr>
        <w:pStyle w:val="ListBullet"/>
      </w:pPr>
      <w:r>
        <w:t>PostgreSQL/SQLite para base de datos</w:t>
      </w:r>
    </w:p>
    <w:p>
      <w:pPr>
        <w:pStyle w:val="ListBullet"/>
      </w:pPr>
      <w:r>
        <w:t>JWT para autenticación</w:t>
      </w:r>
    </w:p>
    <w:p>
      <w:pPr>
        <w:pStyle w:val="Heading1"/>
      </w:pPr>
      <w:r>
        <w:t>2. ARQUITECTURA DEL SISTEMA</w:t>
      </w:r>
    </w:p>
    <w:p>
      <w:r>
        <w:t>El sistema utiliza una arquitectura de microservicios con separación clara entre frontend y backend, desplegados en plataformas cloud diferentes para optimización de costos y rendimiento.</w:t>
      </w:r>
    </w:p>
    <w:p>
      <w:pPr>
        <w:pStyle w:val="Heading2"/>
      </w:pPr>
      <w:r>
        <w:t>2.1 Diagrama de Arquitectura</w:t>
      </w:r>
    </w:p>
    <w:p>
      <w:r>
        <w:t>📊 [DIAGRAMA DE ARQUITECTURA - A INSERTAR]</w:t>
      </w:r>
    </w:p>
    <w:p/>
    <w:p>
      <w:r>
        <w:t>Componentes principales:</w:t>
      </w:r>
    </w:p>
    <w:p>
      <w:pPr>
        <w:pStyle w:val="ListBullet"/>
      </w:pPr>
      <w:r>
        <w:t>Frontend (Next.js) - Desplegado en Vercel</w:t>
      </w:r>
    </w:p>
    <w:p>
      <w:pPr>
        <w:pStyle w:val="ListBullet"/>
      </w:pPr>
      <w:r>
        <w:t>Backend API (FastAPI) - Desplegado en Render/Railway</w:t>
      </w:r>
    </w:p>
    <w:p>
      <w:pPr>
        <w:pStyle w:val="ListBullet"/>
      </w:pPr>
      <w:r>
        <w:t>Base de Datos - PostgreSQL en la nube</w:t>
      </w:r>
    </w:p>
    <w:p>
      <w:pPr>
        <w:pStyle w:val="ListBullet"/>
      </w:pPr>
      <w:r>
        <w:t>Integración Bancaria - APIs de Bankinter PSD2</w:t>
      </w:r>
    </w:p>
    <w:p>
      <w:pPr>
        <w:pStyle w:val="ListBullet"/>
      </w:pPr>
      <w:r>
        <w:t>Sistema de Archivos - Almacenamiento de documentos</w:t>
      </w:r>
    </w:p>
    <w:p>
      <w:pPr>
        <w:pStyle w:val="Heading2"/>
      </w:pPr>
      <w:r>
        <w:t>2.2 Flujo de Datos</w:t>
      </w:r>
    </w:p>
    <w:p>
      <w:r>
        <w:t>El flujo de datos sigue un patrón RESTful donde el frontend consume APIs del backend que a su vez interactúa con la base de datos y servicios externos como la integración bancaria.</w:t>
      </w:r>
    </w:p>
    <w:p>
      <w:pPr>
        <w:pStyle w:val="Heading1"/>
      </w:pPr>
      <w:r>
        <w:t>3. ESTRUCTURA DE NAVEGACIÓN</w:t>
      </w:r>
    </w:p>
    <w:p>
      <w:r>
        <w:t>La aplicación está organizada en módulos principales accesibles desde el menú de navegación. La estructura de rutas utiliza el App Router de Next.js 13+.</w:t>
      </w:r>
    </w:p>
    <w:p>
      <w:pPr>
        <w:pStyle w:val="Heading2"/>
      </w:pPr>
      <w:r>
        <w:t>3.1 Mapa de Rutas</w:t>
      </w:r>
    </w:p>
    <w:p>
      <w:r>
        <w:rPr>
          <w:b/>
        </w:rPr>
        <w:t>/</w:t>
      </w:r>
      <w:r>
        <w:t xml:space="preserve"> - Página principal/Dashboard</w:t>
      </w:r>
    </w:p>
    <w:p>
      <w:r>
        <w:rPr>
          <w:b/>
        </w:rPr>
        <w:t>/login</w:t>
      </w:r>
      <w:r>
        <w:t xml:space="preserve"> - Página de autenticación</w:t>
      </w:r>
    </w:p>
    <w:p>
      <w:r>
        <w:rPr>
          <w:b/>
        </w:rPr>
        <w:t>/dashboard</w:t>
      </w:r>
      <w:r>
        <w:t xml:space="preserve"> - Dashboard principal</w:t>
      </w:r>
    </w:p>
    <w:p>
      <w:r>
        <w:rPr>
          <w:b/>
        </w:rPr>
        <w:t>/dashboard/properties</w:t>
      </w:r>
      <w:r>
        <w:t xml:space="preserve"> - Lista de propiedades</w:t>
      </w:r>
    </w:p>
    <w:p>
      <w:r>
        <w:rPr>
          <w:b/>
        </w:rPr>
        <w:t>/financial-agent</w:t>
      </w:r>
      <w:r>
        <w:t xml:space="preserve"> - Hub del agente financiero</w:t>
      </w:r>
    </w:p>
    <w:p>
      <w:r>
        <w:rPr>
          <w:b/>
        </w:rPr>
        <w:t>/financial-agent/movements</w:t>
      </w:r>
      <w:r>
        <w:t xml:space="preserve"> - Gestión de movimientos financieros</w:t>
      </w:r>
    </w:p>
    <w:p>
      <w:r>
        <w:rPr>
          <w:b/>
        </w:rPr>
        <w:t>/financial-agent/analytics</w:t>
      </w:r>
      <w:r>
        <w:t xml:space="preserve"> - Dashboard de analytics y métricas</w:t>
      </w:r>
    </w:p>
    <w:p>
      <w:r>
        <w:rPr>
          <w:b/>
        </w:rPr>
        <w:t>/financial-agent/contracts</w:t>
      </w:r>
      <w:r>
        <w:t xml:space="preserve"> - Gestión de contratos de alquiler</w:t>
      </w:r>
    </w:p>
    <w:p>
      <w:r>
        <w:rPr>
          <w:b/>
        </w:rPr>
        <w:t>/financial-agent/rules</w:t>
      </w:r>
      <w:r>
        <w:t xml:space="preserve"> - Reglas de clasificación automática</w:t>
      </w:r>
    </w:p>
    <w:p>
      <w:r>
        <w:rPr>
          <w:b/>
        </w:rPr>
        <w:t>/financial-agent/integrations</w:t>
      </w:r>
      <w:r>
        <w:t xml:space="preserve"> - Integraciones bancarias</w:t>
      </w:r>
    </w:p>
    <w:p>
      <w:r>
        <w:rPr>
          <w:b/>
        </w:rPr>
        <w:t>/financial-agent/integrations/bankinter</w:t>
      </w:r>
      <w:r>
        <w:t xml:space="preserve"> - Configuración Bankinter</w:t>
      </w:r>
    </w:p>
    <w:p>
      <w:r>
        <w:rPr>
          <w:b/>
        </w:rPr>
        <w:t>/financial-agent/mortgage-calculator</w:t>
      </w:r>
      <w:r>
        <w:t xml:space="preserve"> - Calculadora de hipotecas</w:t>
      </w:r>
    </w:p>
    <w:p>
      <w:r>
        <w:rPr>
          <w:b/>
        </w:rPr>
        <w:t>/financial-agent/euribor</w:t>
      </w:r>
      <w:r>
        <w:t xml:space="preserve"> - Gestión de tipos Euribor</w:t>
      </w:r>
    </w:p>
    <w:p>
      <w:r>
        <w:rPr>
          <w:b/>
        </w:rPr>
        <w:t>/financial-agent/documents</w:t>
      </w:r>
      <w:r>
        <w:t xml:space="preserve"> - Gestor de documentos</w:t>
      </w:r>
    </w:p>
    <w:p>
      <w:r>
        <w:rPr>
          <w:b/>
        </w:rPr>
        <w:t>/financial-agent/notifications</w:t>
      </w:r>
      <w:r>
        <w:t xml:space="preserve"> - Centro de notificaciones</w:t>
      </w:r>
    </w:p>
    <w:p>
      <w:r>
        <w:rPr>
          <w:b/>
        </w:rPr>
        <w:t>/financial-agent/tax-assistant</w:t>
      </w:r>
      <w:r>
        <w:t xml:space="preserve"> - Asistente fiscal</w:t>
      </w:r>
    </w:p>
    <w:p>
      <w:r>
        <w:rPr>
          <w:b/>
        </w:rPr>
        <w:t>/financial-agent/smart-classifier</w:t>
      </w:r>
      <w:r>
        <w:t xml:space="preserve"> - Clasificador inteligente</w:t>
      </w:r>
    </w:p>
    <w:p>
      <w:r>
        <w:rPr>
          <w:b/>
        </w:rPr>
        <w:t>/financial-agent/property/[id]</w:t>
      </w:r>
      <w:r>
        <w:t xml:space="preserve"> - Vista detallada de propiedad</w:t>
      </w:r>
    </w:p>
    <w:p>
      <w:r>
        <w:rPr>
          <w:b/>
        </w:rPr>
        <w:t>/financial-agent/property/[id]/reports</w:t>
      </w:r>
      <w:r>
        <w:t xml:space="preserve"> - Informes financieros de propiedad</w:t>
      </w:r>
    </w:p>
    <w:p>
      <w:r>
        <w:rPr>
          <w:b/>
        </w:rPr>
        <w:t>/financial-agent/property/[id]/mortgage</w:t>
      </w:r>
      <w:r>
        <w:t xml:space="preserve"> - Gestión hipoteca de propiedad</w:t>
      </w:r>
    </w:p>
    <w:p>
      <w:r>
        <w:rPr>
          <w:b/>
        </w:rPr>
        <w:t>/financial-agent/property/[id]/rules</w:t>
      </w:r>
      <w:r>
        <w:t xml:space="preserve"> - Reglas específicas de propiedad</w:t>
      </w:r>
    </w:p>
    <w:p>
      <w:r>
        <w:rPr>
          <w:b/>
        </w:rPr>
        <w:t>/financial-agent/property/[id]/contracts/new</w:t>
      </w:r>
      <w:r>
        <w:t xml:space="preserve"> - Crear nuevo contrato</w:t>
      </w:r>
    </w:p>
    <w:p>
      <w:pPr>
        <w:pStyle w:val="Heading1"/>
      </w:pPr>
      <w:r>
        <w:t>4. MÓDULOS PRINCIPALES</w:t>
      </w:r>
    </w:p>
    <w:p>
      <w:pPr>
        <w:pStyle w:val="Heading2"/>
      </w:pPr>
      <w:r>
        <w:t>4.1 🏠 Dashboard de Propiedades</w:t>
      </w:r>
    </w:p>
    <w:p>
      <w:r>
        <w:t>Gestión central de todas las propiedades inmobiliarias</w:t>
      </w:r>
    </w:p>
    <w:p>
      <w:r>
        <w:t>Características principales:</w:t>
      </w:r>
    </w:p>
    <w:p>
      <w:pPr>
        <w:pStyle w:val="ListBullet"/>
      </w:pPr>
      <w:r>
        <w:t>Lista completa de propiedades</w:t>
      </w:r>
    </w:p>
    <w:p>
      <w:pPr>
        <w:pStyle w:val="ListBullet"/>
      </w:pPr>
      <w:r>
        <w:t>Información básica (dirección, tipo, m², habitaciones)</w:t>
      </w:r>
    </w:p>
    <w:p>
      <w:pPr>
        <w:pStyle w:val="ListBullet"/>
      </w:pPr>
      <w:r>
        <w:t>Estados financieros resumidos</w:t>
      </w:r>
    </w:p>
    <w:p>
      <w:pPr>
        <w:pStyle w:val="ListBullet"/>
      </w:pPr>
      <w:r>
        <w:t>Navegación rápida a detalles</w:t>
      </w:r>
    </w:p>
    <w:p>
      <w:r>
        <w:t>📷 [SCREENSHOT PLACEHOLDER]</w:t>
      </w:r>
    </w:p>
    <w:p/>
    <w:p>
      <w:pPr>
        <w:pStyle w:val="Heading2"/>
      </w:pPr>
      <w:r>
        <w:t>4.1 💰 Financial Agent</w:t>
      </w:r>
    </w:p>
    <w:p>
      <w:r>
        <w:t>Núcleo del sistema de gestión financiera</w:t>
      </w:r>
    </w:p>
    <w:p>
      <w:r>
        <w:t>Características principales:</w:t>
      </w:r>
    </w:p>
    <w:p>
      <w:pPr>
        <w:pStyle w:val="ListBullet"/>
      </w:pPr>
      <w:r>
        <w:t>Dashboard central con métricas principales</w:t>
      </w:r>
    </w:p>
    <w:p>
      <w:pPr>
        <w:pStyle w:val="ListBullet"/>
      </w:pPr>
      <w:r>
        <w:t>Resumen de todas las propiedades</w:t>
      </w:r>
    </w:p>
    <w:p>
      <w:pPr>
        <w:pStyle w:val="ListBullet"/>
      </w:pPr>
      <w:r>
        <w:t>Acceso rápido a funcionalidades</w:t>
      </w:r>
    </w:p>
    <w:p>
      <w:pPr>
        <w:pStyle w:val="ListBullet"/>
      </w:pPr>
      <w:r>
        <w:t>Indicadores de rendimiento</w:t>
      </w:r>
    </w:p>
    <w:p>
      <w:r>
        <w:t>📷 [SCREENSHOT PLACEHOLDER]</w:t>
      </w:r>
    </w:p>
    <w:p/>
    <w:p>
      <w:pPr>
        <w:pStyle w:val="Heading2"/>
      </w:pPr>
      <w:r>
        <w:t>4.1 📊 Movimientos Financieros</w:t>
      </w:r>
    </w:p>
    <w:p>
      <w:r>
        <w:t>Gestión completa de ingresos y gastos</w:t>
      </w:r>
    </w:p>
    <w:p>
      <w:r>
        <w:t>Características principales:</w:t>
      </w:r>
    </w:p>
    <w:p>
      <w:pPr>
        <w:pStyle w:val="ListBullet"/>
      </w:pPr>
      <w:r>
        <w:t>Lista filtrable de movimientos</w:t>
      </w:r>
    </w:p>
    <w:p>
      <w:pPr>
        <w:pStyle w:val="ListBullet"/>
      </w:pPr>
      <w:r>
        <w:t>Clasificación automática e inteligente</w:t>
      </w:r>
    </w:p>
    <w:p>
      <w:pPr>
        <w:pStyle w:val="ListBullet"/>
      </w:pPr>
      <w:r>
        <w:t>Asignación a propiedades</w:t>
      </w:r>
    </w:p>
    <w:p>
      <w:pPr>
        <w:pStyle w:val="ListBullet"/>
      </w:pPr>
      <w:r>
        <w:t>Importación masiva desde bancos</w:t>
      </w:r>
    </w:p>
    <w:p>
      <w:pPr>
        <w:pStyle w:val="ListBullet"/>
      </w:pPr>
      <w:r>
        <w:t>Edición y eliminación de movimientos</w:t>
      </w:r>
    </w:p>
    <w:p>
      <w:r>
        <w:t>📷 [SCREENSHOT PLACEHOLDER]</w:t>
      </w:r>
    </w:p>
    <w:p/>
    <w:p>
      <w:pPr>
        <w:pStyle w:val="Heading2"/>
      </w:pPr>
      <w:r>
        <w:t>4.1 📈 Analytics y Reportes</w:t>
      </w:r>
    </w:p>
    <w:p>
      <w:r>
        <w:t>Sistema avanzado de análisis financiero</w:t>
      </w:r>
    </w:p>
    <w:p>
      <w:r>
        <w:t>Características principales:</w:t>
      </w:r>
    </w:p>
    <w:p>
      <w:pPr>
        <w:pStyle w:val="ListBullet"/>
      </w:pPr>
      <w:r>
        <w:t>Dashboard con KPIs principales</w:t>
      </w:r>
    </w:p>
    <w:p>
      <w:pPr>
        <w:pStyle w:val="ListBullet"/>
      </w:pPr>
      <w:r>
        <w:t>Gráficos de rentabilidad por propiedad</w:t>
      </w:r>
    </w:p>
    <w:p>
      <w:pPr>
        <w:pStyle w:val="ListBullet"/>
      </w:pPr>
      <w:r>
        <w:t>Análisis de cash flow temporal</w:t>
      </w:r>
    </w:p>
    <w:p>
      <w:pPr>
        <w:pStyle w:val="ListBullet"/>
      </w:pPr>
      <w:r>
        <w:t>Métricas de ROI y Cap Rate</w:t>
      </w:r>
    </w:p>
    <w:p>
      <w:pPr>
        <w:pStyle w:val="ListBullet"/>
      </w:pPr>
      <w:r>
        <w:t>Comparativas entre propiedades</w:t>
      </w:r>
    </w:p>
    <w:p>
      <w:r>
        <w:t>📷 [SCREENSHOT PLACEHOLDER]</w:t>
      </w:r>
    </w:p>
    <w:p/>
    <w:p>
      <w:pPr>
        <w:pStyle w:val="Heading2"/>
      </w:pPr>
      <w:r>
        <w:t>4.1 📋 Gestión de Contratos</w:t>
      </w:r>
    </w:p>
    <w:p>
      <w:r>
        <w:t>Administración de contratos de alquiler</w:t>
      </w:r>
    </w:p>
    <w:p>
      <w:r>
        <w:t>Características principales:</w:t>
      </w:r>
    </w:p>
    <w:p>
      <w:pPr>
        <w:pStyle w:val="ListBullet"/>
      </w:pPr>
      <w:r>
        <w:t>Registro de contratos por propiedad</w:t>
      </w:r>
    </w:p>
    <w:p>
      <w:pPr>
        <w:pStyle w:val="ListBullet"/>
      </w:pPr>
      <w:r>
        <w:t>Seguimiento de inquilinos</w:t>
      </w:r>
    </w:p>
    <w:p>
      <w:pPr>
        <w:pStyle w:val="ListBullet"/>
      </w:pPr>
      <w:r>
        <w:t>Gestión de fianzas y depósitos</w:t>
      </w:r>
    </w:p>
    <w:p>
      <w:pPr>
        <w:pStyle w:val="ListBullet"/>
      </w:pPr>
      <w:r>
        <w:t>Renovaciones y finalizaciones</w:t>
      </w:r>
    </w:p>
    <w:p>
      <w:r>
        <w:t>📷 [SCREENSHOT PLACEHOLDER]</w:t>
      </w:r>
    </w:p>
    <w:p/>
    <w:p>
      <w:pPr>
        <w:pStyle w:val="Heading2"/>
      </w:pPr>
      <w:r>
        <w:t>4.1 🏦 Sistema Hipotecario</w:t>
      </w:r>
    </w:p>
    <w:p>
      <w:r>
        <w:t>Gestión integral de hipotecas</w:t>
      </w:r>
    </w:p>
    <w:p>
      <w:r>
        <w:t>Características principales:</w:t>
      </w:r>
    </w:p>
    <w:p>
      <w:pPr>
        <w:pStyle w:val="ListBullet"/>
      </w:pPr>
      <w:r>
        <w:t>Registro de datos hipotecarios</w:t>
      </w:r>
    </w:p>
    <w:p>
      <w:pPr>
        <w:pStyle w:val="ListBullet"/>
      </w:pPr>
      <w:r>
        <w:t>Calculadora de cuotas</w:t>
      </w:r>
    </w:p>
    <w:p>
      <w:pPr>
        <w:pStyle w:val="ListBullet"/>
      </w:pPr>
      <w:r>
        <w:t>Seguimiento de revisiones Euribor</w:t>
      </w:r>
    </w:p>
    <w:p>
      <w:pPr>
        <w:pStyle w:val="ListBullet"/>
      </w:pPr>
      <w:r>
        <w:t>Cronograma de pagos</w:t>
      </w:r>
    </w:p>
    <w:p>
      <w:pPr>
        <w:pStyle w:val="ListBullet"/>
      </w:pPr>
      <w:r>
        <w:t>Análisis de impacto en rentabilidad</w:t>
      </w:r>
    </w:p>
    <w:p>
      <w:r>
        <w:t>📷 [SCREENSHOT PLACEHOLDER]</w:t>
      </w:r>
    </w:p>
    <w:p/>
    <w:p>
      <w:pPr>
        <w:pStyle w:val="Heading2"/>
      </w:pPr>
      <w:r>
        <w:t>4.1 🔗 Integraciones Bancarias</w:t>
      </w:r>
    </w:p>
    <w:p>
      <w:r>
        <w:t>Conexión con entidades financieras</w:t>
      </w:r>
    </w:p>
    <w:p>
      <w:r>
        <w:t>Características principales:</w:t>
      </w:r>
    </w:p>
    <w:p>
      <w:pPr>
        <w:pStyle w:val="ListBullet"/>
      </w:pPr>
      <w:r>
        <w:t>Integración PSD2 con Bankinter</w:t>
      </w:r>
    </w:p>
    <w:p>
      <w:pPr>
        <w:pStyle w:val="ListBullet"/>
      </w:pPr>
      <w:r>
        <w:t>Descarga automática de movimientos</w:t>
      </w:r>
    </w:p>
    <w:p>
      <w:pPr>
        <w:pStyle w:val="ListBullet"/>
      </w:pPr>
      <w:r>
        <w:t>Sincronización programada</w:t>
      </w:r>
    </w:p>
    <w:p>
      <w:pPr>
        <w:pStyle w:val="ListBullet"/>
      </w:pPr>
      <w:r>
        <w:t>Mapeo automático de transacciones</w:t>
      </w:r>
    </w:p>
    <w:p>
      <w:r>
        <w:t>📷 [SCREENSHOT PLACEHOLDER]</w:t>
      </w:r>
    </w:p>
    <w:p/>
    <w:p>
      <w:pPr>
        <w:pStyle w:val="Heading1"/>
      </w:pPr>
      <w:r>
        <w:t>5. PÁGINAS Y FUNCIONALIDADES DETALLADAS</w:t>
      </w:r>
    </w:p>
    <w:p>
      <w:pPr>
        <w:pStyle w:val="Heading2"/>
      </w:pPr>
      <w:r>
        <w:t>5.1 🔐 Página de Login</w:t>
      </w:r>
    </w:p>
    <w:p>
      <w:r>
        <w:rPr>
          <w:b/>
        </w:rPr>
        <w:t xml:space="preserve">Ruta: </w:t>
      </w:r>
      <w:r>
        <w:t>/login</w:t>
      </w:r>
    </w:p>
    <w:p>
      <w:r>
        <w:t>Sistema de autenticación con JWT</w:t>
      </w:r>
    </w:p>
    <w:p>
      <w:r>
        <w:t>Funcionalidades:</w:t>
      </w:r>
    </w:p>
    <w:p>
      <w:pPr>
        <w:pStyle w:val="ListBullet"/>
      </w:pPr>
      <w:r>
        <w:t>Formulario de login con validación</w:t>
      </w:r>
    </w:p>
    <w:p>
      <w:pPr>
        <w:pStyle w:val="ListBullet"/>
      </w:pPr>
      <w:r>
        <w:t>Manejo de errores de autenticación</w:t>
      </w:r>
    </w:p>
    <w:p>
      <w:pPr>
        <w:pStyle w:val="ListBullet"/>
      </w:pPr>
      <w:r>
        <w:t>Redirección automática post-login</w:t>
      </w:r>
    </w:p>
    <w:p>
      <w:pPr>
        <w:pStyle w:val="ListBullet"/>
      </w:pPr>
      <w:r>
        <w:t>Diseño responsive</w:t>
      </w:r>
    </w:p>
    <w:p>
      <w:r>
        <w:t>📷 [SCREENSHOT PLACEHOLDER - 🔐 Página de Login]</w:t>
      </w:r>
    </w:p>
    <w:p/>
    <w:p>
      <w:pPr>
        <w:pStyle w:val="Heading2"/>
      </w:pPr>
      <w:r>
        <w:t>5.2 🏠 Dashboard Principal</w:t>
      </w:r>
    </w:p>
    <w:p>
      <w:r>
        <w:rPr>
          <w:b/>
        </w:rPr>
        <w:t xml:space="preserve">Ruta: </w:t>
      </w:r>
      <w:r>
        <w:t>/financial-agent</w:t>
      </w:r>
    </w:p>
    <w:p>
      <w:r>
        <w:t>Hub central de la aplicación</w:t>
      </w:r>
    </w:p>
    <w:p>
      <w:r>
        <w:t>Funcionalidades:</w:t>
      </w:r>
    </w:p>
    <w:p>
      <w:pPr>
        <w:pStyle w:val="ListBullet"/>
      </w:pPr>
      <w:r>
        <w:t>Resumen de propiedades</w:t>
      </w:r>
    </w:p>
    <w:p>
      <w:pPr>
        <w:pStyle w:val="ListBullet"/>
      </w:pPr>
      <w:r>
        <w:t>Métricas financieras generales por año</w:t>
      </w:r>
    </w:p>
    <w:p>
      <w:pPr>
        <w:pStyle w:val="ListBullet"/>
      </w:pPr>
      <w:r>
        <w:t>Navegación a módulos principales</w:t>
      </w:r>
    </w:p>
    <w:p>
      <w:pPr>
        <w:pStyle w:val="ListBullet"/>
      </w:pPr>
      <w:r>
        <w:t>Filtros por año</w:t>
      </w:r>
    </w:p>
    <w:p>
      <w:r>
        <w:t>📷 [SCREENSHOT PLACEHOLDER - 🏠 Dashboard Principal]</w:t>
      </w:r>
    </w:p>
    <w:p/>
    <w:p>
      <w:pPr>
        <w:pStyle w:val="Heading2"/>
      </w:pPr>
      <w:r>
        <w:t>5.3 💰 Gestión de Movimientos</w:t>
      </w:r>
    </w:p>
    <w:p>
      <w:r>
        <w:rPr>
          <w:b/>
        </w:rPr>
        <w:t xml:space="preserve">Ruta: </w:t>
      </w:r>
      <w:r>
        <w:t>/financial-agent/movements</w:t>
      </w:r>
    </w:p>
    <w:p>
      <w:r>
        <w:t>CRUD completo de movimientos financieros</w:t>
      </w:r>
    </w:p>
    <w:p>
      <w:r>
        <w:t>Funcionalidades:</w:t>
      </w:r>
    </w:p>
    <w:p>
      <w:pPr>
        <w:pStyle w:val="ListBullet"/>
      </w:pPr>
      <w:r>
        <w:t>Lista paginada con filtros avanzados</w:t>
      </w:r>
    </w:p>
    <w:p>
      <w:pPr>
        <w:pStyle w:val="ListBullet"/>
      </w:pPr>
      <w:r>
        <w:t>Clasificación automática e inteligente</w:t>
      </w:r>
    </w:p>
    <w:p>
      <w:pPr>
        <w:pStyle w:val="ListBullet"/>
      </w:pPr>
      <w:r>
        <w:t>Asignación/reasignación a propiedades</w:t>
      </w:r>
    </w:p>
    <w:p>
      <w:pPr>
        <w:pStyle w:val="ListBullet"/>
      </w:pPr>
      <w:r>
        <w:t>Importación desde CSV/Excel</w:t>
      </w:r>
    </w:p>
    <w:p>
      <w:pPr>
        <w:pStyle w:val="ListBullet"/>
      </w:pPr>
      <w:r>
        <w:t>Sistema de fallback para eliminación</w:t>
      </w:r>
    </w:p>
    <w:p>
      <w:pPr>
        <w:pStyle w:val="ListBullet"/>
      </w:pPr>
      <w:r>
        <w:t>Vista de movimientos sin asignar</w:t>
      </w:r>
    </w:p>
    <w:p>
      <w:r>
        <w:t>📷 [SCREENSHOT PLACEHOLDER - 💰 Gestión de Movimientos]</w:t>
      </w:r>
    </w:p>
    <w:p/>
    <w:p>
      <w:pPr>
        <w:pStyle w:val="Heading2"/>
      </w:pPr>
      <w:r>
        <w:t>5.4 📊 Analytics Dashboard</w:t>
      </w:r>
    </w:p>
    <w:p>
      <w:r>
        <w:rPr>
          <w:b/>
        </w:rPr>
        <w:t xml:space="preserve">Ruta: </w:t>
      </w:r>
      <w:r>
        <w:t>/financial-agent/analytics</w:t>
      </w:r>
    </w:p>
    <w:p>
      <w:r>
        <w:t>Centro de análisis financiero</w:t>
      </w:r>
    </w:p>
    <w:p>
      <w:r>
        <w:t>Funcionalidades:</w:t>
      </w:r>
    </w:p>
    <w:p>
      <w:pPr>
        <w:pStyle w:val="ListBullet"/>
      </w:pPr>
      <w:r>
        <w:t>KPIs principales del portfolio</w:t>
      </w:r>
    </w:p>
    <w:p>
      <w:pPr>
        <w:pStyle w:val="ListBullet"/>
      </w:pPr>
      <w:r>
        <w:t>Gráficos de rentabilidad</w:t>
      </w:r>
    </w:p>
    <w:p>
      <w:pPr>
        <w:pStyle w:val="ListBullet"/>
      </w:pPr>
      <w:r>
        <w:t>Análisis temporal de cash flow</w:t>
      </w:r>
    </w:p>
    <w:p>
      <w:pPr>
        <w:pStyle w:val="ListBullet"/>
      </w:pPr>
      <w:r>
        <w:t>Comparativas entre propiedades</w:t>
      </w:r>
    </w:p>
    <w:p>
      <w:pPr>
        <w:pStyle w:val="ListBullet"/>
      </w:pPr>
      <w:r>
        <w:t>Métricas de ROI consolidadas</w:t>
      </w:r>
    </w:p>
    <w:p>
      <w:r>
        <w:t>📷 [SCREENSHOT PLACEHOLDER - 📊 Analytics Dashboard]</w:t>
      </w:r>
    </w:p>
    <w:p/>
    <w:p>
      <w:pPr>
        <w:pStyle w:val="Heading2"/>
      </w:pPr>
      <w:r>
        <w:t>5.5 🏠 Vista de Propiedad</w:t>
      </w:r>
    </w:p>
    <w:p>
      <w:r>
        <w:rPr>
          <w:b/>
        </w:rPr>
        <w:t xml:space="preserve">Ruta: </w:t>
      </w:r>
      <w:r>
        <w:t>/financial-agent/property/[id]</w:t>
      </w:r>
    </w:p>
    <w:p>
      <w:r>
        <w:t>Dashboard específico de cada propiedad</w:t>
      </w:r>
    </w:p>
    <w:p>
      <w:r>
        <w:t>Funcionalidades:</w:t>
      </w:r>
    </w:p>
    <w:p>
      <w:pPr>
        <w:pStyle w:val="ListBullet"/>
      </w:pPr>
      <w:r>
        <w:t>Información básica de la propiedad</w:t>
      </w:r>
    </w:p>
    <w:p>
      <w:pPr>
        <w:pStyle w:val="ListBullet"/>
      </w:pPr>
      <w:r>
        <w:t>Resumen financiero anual</w:t>
      </w:r>
    </w:p>
    <w:p>
      <w:pPr>
        <w:pStyle w:val="ListBullet"/>
      </w:pPr>
      <w:r>
        <w:t>Navegación a subsecciones</w:t>
      </w:r>
    </w:p>
    <w:p>
      <w:pPr>
        <w:pStyle w:val="ListBullet"/>
      </w:pPr>
      <w:r>
        <w:t>Edición de datos básicos</w:t>
      </w:r>
    </w:p>
    <w:p>
      <w:r>
        <w:t>📷 [SCREENSHOT PLACEHOLDER - 🏠 Vista de Propiedad]</w:t>
      </w:r>
    </w:p>
    <w:p/>
    <w:p>
      <w:pPr>
        <w:pStyle w:val="Heading2"/>
      </w:pPr>
      <w:r>
        <w:t>5.6 📈 Informes de Propiedad</w:t>
      </w:r>
    </w:p>
    <w:p>
      <w:r>
        <w:rPr>
          <w:b/>
        </w:rPr>
        <w:t xml:space="preserve">Ruta: </w:t>
      </w:r>
      <w:r>
        <w:t>/financial-agent/property/[id]/reports</w:t>
      </w:r>
    </w:p>
    <w:p>
      <w:r>
        <w:t>Reportes financieros detallados por propiedad</w:t>
      </w:r>
    </w:p>
    <w:p>
      <w:r>
        <w:t>Funcionalidades:</w:t>
      </w:r>
    </w:p>
    <w:p>
      <w:pPr>
        <w:pStyle w:val="ListBullet"/>
      </w:pPr>
      <w:r>
        <w:t>Cash flow mensual visualizado</w:t>
      </w:r>
    </w:p>
    <w:p>
      <w:pPr>
        <w:pStyle w:val="ListBullet"/>
      </w:pPr>
      <w:r>
        <w:t>Desglose por categorías</w:t>
      </w:r>
    </w:p>
    <w:p>
      <w:pPr>
        <w:pStyle w:val="ListBullet"/>
      </w:pPr>
      <w:r>
        <w:t>Métricas clave (ROI, promedios)</w:t>
      </w:r>
    </w:p>
    <w:p>
      <w:pPr>
        <w:pStyle w:val="ListBullet"/>
      </w:pPr>
      <w:r>
        <w:t>Selector de año</w:t>
      </w:r>
    </w:p>
    <w:p>
      <w:pPr>
        <w:pStyle w:val="ListBullet"/>
      </w:pPr>
      <w:r>
        <w:t>Función de impresión/exportación</w:t>
      </w:r>
    </w:p>
    <w:p>
      <w:pPr>
        <w:pStyle w:val="ListBullet"/>
      </w:pPr>
      <w:r>
        <w:t>Cálculo inteligente de promedios mensuales</w:t>
      </w:r>
    </w:p>
    <w:p>
      <w:r>
        <w:t>📷 [SCREENSHOT PLACEHOLDER - 📈 Informes de Propiedad]</w:t>
      </w:r>
    </w:p>
    <w:p/>
    <w:p>
      <w:pPr>
        <w:pStyle w:val="Heading2"/>
      </w:pPr>
      <w:r>
        <w:t>5.7 🏦 Gestión Hipotecaria</w:t>
      </w:r>
    </w:p>
    <w:p>
      <w:r>
        <w:rPr>
          <w:b/>
        </w:rPr>
        <w:t xml:space="preserve">Ruta: </w:t>
      </w:r>
      <w:r>
        <w:t>/financial-agent/property/[id]/mortgage</w:t>
      </w:r>
    </w:p>
    <w:p>
      <w:r>
        <w:t>Administración completa de hipotecas</w:t>
      </w:r>
    </w:p>
    <w:p>
      <w:r>
        <w:t>Funcionalidades:</w:t>
      </w:r>
    </w:p>
    <w:p>
      <w:pPr>
        <w:pStyle w:val="ListBullet"/>
      </w:pPr>
      <w:r>
        <w:t>Registro de datos hipotecarios</w:t>
      </w:r>
    </w:p>
    <w:p>
      <w:pPr>
        <w:pStyle w:val="ListBullet"/>
      </w:pPr>
      <w:r>
        <w:t>Gestión de revisiones Euribor</w:t>
      </w:r>
    </w:p>
    <w:p>
      <w:pPr>
        <w:pStyle w:val="ListBullet"/>
      </w:pPr>
      <w:r>
        <w:t>Cronograma de amortización</w:t>
      </w:r>
    </w:p>
    <w:p>
      <w:pPr>
        <w:pStyle w:val="ListBullet"/>
      </w:pPr>
      <w:r>
        <w:t>Calculadora integrada</w:t>
      </w:r>
    </w:p>
    <w:p>
      <w:pPr>
        <w:pStyle w:val="ListBullet"/>
      </w:pPr>
      <w:r>
        <w:t>Análisis ROI (deshabilitado temporalmente)</w:t>
      </w:r>
    </w:p>
    <w:p>
      <w:r>
        <w:t>📷 [SCREENSHOT PLACEHOLDER - 🏦 Gestión Hipotecaria]</w:t>
      </w:r>
    </w:p>
    <w:p/>
    <w:p>
      <w:pPr>
        <w:pStyle w:val="Heading2"/>
      </w:pPr>
      <w:r>
        <w:t>5.8 📋 Contratos de Alquiler</w:t>
      </w:r>
    </w:p>
    <w:p>
      <w:r>
        <w:rPr>
          <w:b/>
        </w:rPr>
        <w:t xml:space="preserve">Ruta: </w:t>
      </w:r>
      <w:r>
        <w:t>/financial-agent/contracts</w:t>
      </w:r>
    </w:p>
    <w:p>
      <w:r>
        <w:t>Gestión de contratos y inquilinos</w:t>
      </w:r>
    </w:p>
    <w:p>
      <w:r>
        <w:t>Funcionalidades:</w:t>
      </w:r>
    </w:p>
    <w:p>
      <w:pPr>
        <w:pStyle w:val="ListBullet"/>
      </w:pPr>
      <w:r>
        <w:t>Lista de contratos activos/vencidos</w:t>
      </w:r>
    </w:p>
    <w:p>
      <w:pPr>
        <w:pStyle w:val="ListBullet"/>
      </w:pPr>
      <w:r>
        <w:t>Información de inquilinos</w:t>
      </w:r>
    </w:p>
    <w:p>
      <w:pPr>
        <w:pStyle w:val="ListBullet"/>
      </w:pPr>
      <w:r>
        <w:t>Seguimiento de fianzas</w:t>
      </w:r>
    </w:p>
    <w:p>
      <w:pPr>
        <w:pStyle w:val="ListBullet"/>
      </w:pPr>
      <w:r>
        <w:t>Gestión de renovaciones</w:t>
      </w:r>
    </w:p>
    <w:p>
      <w:r>
        <w:t>📷 [SCREENSHOT PLACEHOLDER - 📋 Contratos de Alquiler]</w:t>
      </w:r>
    </w:p>
    <w:p/>
    <w:p>
      <w:pPr>
        <w:pStyle w:val="Heading2"/>
      </w:pPr>
      <w:r>
        <w:t>5.9 🤖 Reglas de Clasificación</w:t>
      </w:r>
    </w:p>
    <w:p>
      <w:r>
        <w:rPr>
          <w:b/>
        </w:rPr>
        <w:t xml:space="preserve">Ruta: </w:t>
      </w:r>
      <w:r>
        <w:t>/financial-agent/rules</w:t>
      </w:r>
    </w:p>
    <w:p>
      <w:r>
        <w:t>Sistema de automatización para movimientos</w:t>
      </w:r>
    </w:p>
    <w:p>
      <w:r>
        <w:t>Funcionalidades:</w:t>
      </w:r>
    </w:p>
    <w:p>
      <w:pPr>
        <w:pStyle w:val="ListBullet"/>
      </w:pPr>
      <w:r>
        <w:t>Creación de reglas personalizadas</w:t>
      </w:r>
    </w:p>
    <w:p>
      <w:pPr>
        <w:pStyle w:val="ListBullet"/>
      </w:pPr>
      <w:r>
        <w:t>Patrones de texto para clasificación</w:t>
      </w:r>
    </w:p>
    <w:p>
      <w:pPr>
        <w:pStyle w:val="ListBullet"/>
      </w:pPr>
      <w:r>
        <w:t>Asignación automática de categorías</w:t>
      </w:r>
    </w:p>
    <w:p>
      <w:pPr>
        <w:pStyle w:val="ListBullet"/>
      </w:pPr>
      <w:r>
        <w:t>Gestión de excepciones</w:t>
      </w:r>
    </w:p>
    <w:p>
      <w:r>
        <w:t>📷 [SCREENSHOT PLACEHOLDER - 🤖 Reglas de Clasificación]</w:t>
      </w:r>
    </w:p>
    <w:p/>
    <w:p>
      <w:pPr>
        <w:pStyle w:val="Heading2"/>
      </w:pPr>
      <w:r>
        <w:t>5.10 🔗 Integraciones</w:t>
      </w:r>
    </w:p>
    <w:p>
      <w:r>
        <w:rPr>
          <w:b/>
        </w:rPr>
        <w:t xml:space="preserve">Ruta: </w:t>
      </w:r>
      <w:r>
        <w:t>/financial-agent/integrations</w:t>
      </w:r>
    </w:p>
    <w:p>
      <w:r>
        <w:t>Centro de integraciones externas</w:t>
      </w:r>
    </w:p>
    <w:p>
      <w:r>
        <w:t>Funcionalidades:</w:t>
      </w:r>
    </w:p>
    <w:p>
      <w:pPr>
        <w:pStyle w:val="ListBullet"/>
      </w:pPr>
      <w:r>
        <w:t>Lista de integraciones disponibles</w:t>
      </w:r>
    </w:p>
    <w:p>
      <w:pPr>
        <w:pStyle w:val="ListBullet"/>
      </w:pPr>
      <w:r>
        <w:t>Estado de conexiones</w:t>
      </w:r>
    </w:p>
    <w:p>
      <w:pPr>
        <w:pStyle w:val="ListBullet"/>
      </w:pPr>
      <w:r>
        <w:t>Configuración de credenciales</w:t>
      </w:r>
    </w:p>
    <w:p>
      <w:pPr>
        <w:pStyle w:val="ListBullet"/>
      </w:pPr>
      <w:r>
        <w:t>Logs de sincronización</w:t>
      </w:r>
    </w:p>
    <w:p>
      <w:r>
        <w:t>📷 [SCREENSHOT PLACEHOLDER - 🔗 Integraciones]</w:t>
      </w:r>
    </w:p>
    <w:p/>
    <w:p>
      <w:pPr>
        <w:pStyle w:val="Heading2"/>
      </w:pPr>
      <w:r>
        <w:t>5.11 🏦 Integración Bankinter</w:t>
      </w:r>
    </w:p>
    <w:p>
      <w:r>
        <w:rPr>
          <w:b/>
        </w:rPr>
        <w:t xml:space="preserve">Ruta: </w:t>
      </w:r>
      <w:r>
        <w:t>/financial-agent/integrations/bankinter</w:t>
      </w:r>
    </w:p>
    <w:p>
      <w:r>
        <w:t>Configuración específica para Bankinter PSD2</w:t>
      </w:r>
    </w:p>
    <w:p>
      <w:r>
        <w:t>Funcionalidades:</w:t>
      </w:r>
    </w:p>
    <w:p>
      <w:pPr>
        <w:pStyle w:val="ListBullet"/>
      </w:pPr>
      <w:r>
        <w:t>Configuración de credenciales</w:t>
      </w:r>
    </w:p>
    <w:p>
      <w:pPr>
        <w:pStyle w:val="ListBullet"/>
      </w:pPr>
      <w:r>
        <w:t>Test de conexión</w:t>
      </w:r>
    </w:p>
    <w:p>
      <w:pPr>
        <w:pStyle w:val="ListBullet"/>
      </w:pPr>
      <w:r>
        <w:t>Sincronización manual/automática</w:t>
      </w:r>
    </w:p>
    <w:p>
      <w:pPr>
        <w:pStyle w:val="ListBullet"/>
      </w:pPr>
      <w:r>
        <w:t>Mapeo de cuentas</w:t>
      </w:r>
    </w:p>
    <w:p>
      <w:r>
        <w:t>📷 [SCREENSHOT PLACEHOLDER - 🏦 Integración Bankinter]</w:t>
      </w:r>
    </w:p>
    <w:p/>
    <w:p>
      <w:pPr>
        <w:pStyle w:val="Heading2"/>
      </w:pPr>
      <w:r>
        <w:t>5.12 🧮 Calculadora Hipotecaria</w:t>
      </w:r>
    </w:p>
    <w:p>
      <w:r>
        <w:rPr>
          <w:b/>
        </w:rPr>
        <w:t xml:space="preserve">Ruta: </w:t>
      </w:r>
      <w:r>
        <w:t>/financial-agent/mortgage-calculator</w:t>
      </w:r>
    </w:p>
    <w:p>
      <w:r>
        <w:t>Herramienta de cálculo hipotecario</w:t>
      </w:r>
    </w:p>
    <w:p>
      <w:r>
        <w:t>Funcionalidades:</w:t>
      </w:r>
    </w:p>
    <w:p>
      <w:pPr>
        <w:pStyle w:val="ListBullet"/>
      </w:pPr>
      <w:r>
        <w:t>Cálculo de cuotas variables/fijas</w:t>
      </w:r>
    </w:p>
    <w:p>
      <w:pPr>
        <w:pStyle w:val="ListBullet"/>
      </w:pPr>
      <w:r>
        <w:t>Simulación con diferentes Euribor</w:t>
      </w:r>
    </w:p>
    <w:p>
      <w:pPr>
        <w:pStyle w:val="ListBullet"/>
      </w:pPr>
      <w:r>
        <w:t>Cronograma de amortización</w:t>
      </w:r>
    </w:p>
    <w:p>
      <w:pPr>
        <w:pStyle w:val="ListBullet"/>
      </w:pPr>
      <w:r>
        <w:t>Comparativa de opciones</w:t>
      </w:r>
    </w:p>
    <w:p>
      <w:r>
        <w:t>📷 [SCREENSHOT PLACEHOLDER - 🧮 Calculadora Hipotecaria]</w:t>
      </w:r>
    </w:p>
    <w:p/>
    <w:p>
      <w:pPr>
        <w:pStyle w:val="Heading2"/>
      </w:pPr>
      <w:r>
        <w:t>5.13 📈 Gestión Euribor</w:t>
      </w:r>
    </w:p>
    <w:p>
      <w:r>
        <w:rPr>
          <w:b/>
        </w:rPr>
        <w:t xml:space="preserve">Ruta: </w:t>
      </w:r>
      <w:r>
        <w:t>/financial-agent/euribor</w:t>
      </w:r>
    </w:p>
    <w:p>
      <w:r>
        <w:t>Seguimiento de tipos de interés</w:t>
      </w:r>
    </w:p>
    <w:p>
      <w:r>
        <w:t>Funcionalidades:</w:t>
      </w:r>
    </w:p>
    <w:p>
      <w:pPr>
        <w:pStyle w:val="ListBullet"/>
      </w:pPr>
      <w:r>
        <w:t>Histórico de tipos Euribor</w:t>
      </w:r>
    </w:p>
    <w:p>
      <w:pPr>
        <w:pStyle w:val="ListBullet"/>
      </w:pPr>
      <w:r>
        <w:t>Actualización manual/automática</w:t>
      </w:r>
    </w:p>
    <w:p>
      <w:pPr>
        <w:pStyle w:val="ListBullet"/>
      </w:pPr>
      <w:r>
        <w:t>Impacto en hipotecas existentes</w:t>
      </w:r>
    </w:p>
    <w:p>
      <w:pPr>
        <w:pStyle w:val="ListBullet"/>
      </w:pPr>
      <w:r>
        <w:t>Proyecciones futuras</w:t>
      </w:r>
    </w:p>
    <w:p>
      <w:r>
        <w:t>📷 [SCREENSHOT PLACEHOLDER - 📈 Gestión Euribor]</w:t>
      </w:r>
    </w:p>
    <w:p/>
    <w:p>
      <w:pPr>
        <w:pStyle w:val="Heading1"/>
      </w:pPr>
      <w:r>
        <w:t>6. DIAGRAMAS DE FLUJO PRINCIPALES</w:t>
      </w:r>
    </w:p>
    <w:p>
      <w:pPr>
        <w:pStyle w:val="Heading2"/>
      </w:pPr>
      <w:r>
        <w:t>6.1 Flujo de Autenticación</w:t>
      </w:r>
    </w:p>
    <w:p>
      <w:r>
        <w:t>📊 [DIAGRAMA - Proceso de login y autorización]</w:t>
      </w:r>
    </w:p>
    <w:p>
      <w:r>
        <w:t>1. Usuario accede a aplicación</w:t>
      </w:r>
    </w:p>
    <w:p>
      <w:r>
        <w:t>2. Redirección a /login si no está autenticado</w:t>
      </w:r>
    </w:p>
    <w:p>
      <w:r>
        <w:t>3. Validación de credenciales en backend</w:t>
      </w:r>
    </w:p>
    <w:p>
      <w:r>
        <w:t>4. Generación de token JWT</w:t>
      </w:r>
    </w:p>
    <w:p>
      <w:r>
        <w:t>5. Almacenamiento en localStorage</w:t>
      </w:r>
    </w:p>
    <w:p>
      <w:r>
        <w:t>6. Redirección a dashboard</w:t>
      </w:r>
    </w:p>
    <w:p/>
    <w:p>
      <w:pPr>
        <w:pStyle w:val="Heading2"/>
      </w:pPr>
      <w:r>
        <w:t>6.2 Flujo de Gestión de Movimientos</w:t>
      </w:r>
    </w:p>
    <w:p>
      <w:r>
        <w:t>📊 [DIAGRAMA - Proceso de importación y clasificación]</w:t>
      </w:r>
    </w:p>
    <w:p>
      <w:r>
        <w:t>1. Importación desde banco o manual</w:t>
      </w:r>
    </w:p>
    <w:p>
      <w:r>
        <w:t>2. Análisis con clasificador inteligente</w:t>
      </w:r>
    </w:p>
    <w:p>
      <w:r>
        <w:t>3. Aplicación de reglas de clasificación</w:t>
      </w:r>
    </w:p>
    <w:p>
      <w:r>
        <w:t>4. Asignación a propiedad (si aplica)</w:t>
      </w:r>
    </w:p>
    <w:p>
      <w:r>
        <w:t>5. Categorización (Renta, Hipoteca, etc.)</w:t>
      </w:r>
    </w:p>
    <w:p>
      <w:r>
        <w:t>6. Almacenamiento en base de datos</w:t>
      </w:r>
    </w:p>
    <w:p>
      <w:r>
        <w:t>7. Actualización de métricas en tiempo real</w:t>
      </w:r>
    </w:p>
    <w:p/>
    <w:p>
      <w:pPr>
        <w:pStyle w:val="Heading2"/>
      </w:pPr>
      <w:r>
        <w:t>6.3 Flujo de Análisis Financiero</w:t>
      </w:r>
    </w:p>
    <w:p>
      <w:r>
        <w:t>📊 [DIAGRAMA - Proceso de cálculo de métricas]</w:t>
      </w:r>
    </w:p>
    <w:p>
      <w:r>
        <w:t>1. Recopilación de movimientos por período</w:t>
      </w:r>
    </w:p>
    <w:p>
      <w:r>
        <w:t>2. Cálculo de ingresos y gastos totales</w:t>
      </w:r>
    </w:p>
    <w:p>
      <w:r>
        <w:t>3. Determinación de cash flow neto</w:t>
      </w:r>
    </w:p>
    <w:p>
      <w:r>
        <w:t>4. Cálculo de ROI y Cap Rate</w:t>
      </w:r>
    </w:p>
    <w:p>
      <w:r>
        <w:t>5. Análisis de tendencias temporales</w:t>
      </w:r>
    </w:p>
    <w:p>
      <w:r>
        <w:t>6. Generación de gráficos y reportes</w:t>
      </w:r>
    </w:p>
    <w:p>
      <w:r>
        <w:t>7. Comparativas entre propiedades</w:t>
      </w:r>
    </w:p>
    <w:p>
      <w:pPr>
        <w:pStyle w:val="Heading1"/>
      </w:pPr>
      <w:r>
        <w:t>7. CONFIGURACIÓN Y DEPLOYMENT</w:t>
      </w:r>
    </w:p>
    <w:p>
      <w:pPr>
        <w:pStyle w:val="Heading2"/>
      </w:pPr>
      <w:r>
        <w:t>7.1 Variables de Entorno</w:t>
      </w:r>
    </w:p>
    <w:p>
      <w:pPr>
        <w:pStyle w:val="ListBullet"/>
      </w:pPr>
      <w:r>
        <w:t>NEXT_PUBLIC_API_URL - URL del backend API</w:t>
      </w:r>
    </w:p>
    <w:p>
      <w:pPr>
        <w:pStyle w:val="ListBullet"/>
      </w:pPr>
      <w:r>
        <w:t>DATABASE_URL - Conexión a base de datos</w:t>
      </w:r>
    </w:p>
    <w:p>
      <w:pPr>
        <w:pStyle w:val="ListBullet"/>
      </w:pPr>
      <w:r>
        <w:t>JWT_SECRET - Clave para tokens JWT</w:t>
      </w:r>
    </w:p>
    <w:p>
      <w:pPr>
        <w:pStyle w:val="ListBullet"/>
      </w:pPr>
      <w:r>
        <w:t>BANKINTER_CLIENT_ID - Credenciales PSD2</w:t>
      </w:r>
    </w:p>
    <w:p>
      <w:pPr>
        <w:pStyle w:val="ListBullet"/>
      </w:pPr>
      <w:r>
        <w:t>BANKINTER_CLIENT_SECRET - Credenciales PSD2</w:t>
      </w:r>
    </w:p>
    <w:p>
      <w:pPr>
        <w:pStyle w:val="Heading2"/>
      </w:pPr>
      <w:r>
        <w:t>7.2 Proceso de Deployment</w:t>
      </w:r>
    </w:p>
    <w:p>
      <w:r>
        <w:t>Frontend (Vercel):</w:t>
      </w:r>
    </w:p>
    <w:p>
      <w:pPr>
        <w:pStyle w:val="ListBullet"/>
      </w:pPr>
      <w:r>
        <w:t>Build automático desde Git</w:t>
      </w:r>
    </w:p>
    <w:p>
      <w:pPr>
        <w:pStyle w:val="ListBullet"/>
      </w:pPr>
      <w:r>
        <w:t>Optimización de assets</w:t>
      </w:r>
    </w:p>
    <w:p>
      <w:pPr>
        <w:pStyle w:val="ListBullet"/>
      </w:pPr>
      <w:r>
        <w:t>CDN global</w:t>
      </w:r>
    </w:p>
    <w:p>
      <w:pPr>
        <w:pStyle w:val="ListBullet"/>
      </w:pPr>
      <w:r>
        <w:t>SSL automático</w:t>
      </w:r>
    </w:p>
    <w:p>
      <w:r>
        <w:t>Backend (Render/Railway):</w:t>
      </w:r>
    </w:p>
    <w:p>
      <w:pPr>
        <w:pStyle w:val="ListBullet"/>
      </w:pPr>
      <w:r>
        <w:t>Deployment automático</w:t>
      </w:r>
    </w:p>
    <w:p>
      <w:pPr>
        <w:pStyle w:val="ListBullet"/>
      </w:pPr>
      <w:r>
        <w:t>Base de datos PostgreSQL</w:t>
      </w:r>
    </w:p>
    <w:p>
      <w:pPr>
        <w:pStyle w:val="ListBullet"/>
      </w:pPr>
      <w:r>
        <w:t>Scaling automático</w:t>
      </w:r>
    </w:p>
    <w:p>
      <w:pPr>
        <w:pStyle w:val="ListBullet"/>
      </w:pPr>
      <w:r>
        <w:t>Health checks</w:t>
      </w:r>
    </w:p>
    <w:p>
      <w:pPr>
        <w:pStyle w:val="Heading2"/>
      </w:pPr>
      <w:r>
        <w:t>7.3 Scripts de Deployment</w:t>
      </w:r>
    </w:p>
    <w:p>
      <w:pPr>
        <w:pStyle w:val="ListBullet"/>
      </w:pPr>
      <w:r>
        <w:t>deploy-inmuebles-vercel.bat - Deploy frontend</w:t>
      </w:r>
    </w:p>
    <w:p>
      <w:pPr>
        <w:pStyle w:val="ListBullet"/>
      </w:pPr>
      <w:r>
        <w:t>deploy-backend-fixed.bat - Deploy backend</w:t>
      </w:r>
    </w:p>
    <w:p>
      <w:pPr>
        <w:pStyle w:val="ListBullet"/>
      </w:pPr>
      <w:r>
        <w:t>check-deployment.bat - Verificar deployments</w:t>
      </w:r>
    </w:p>
    <w:p>
      <w:pPr>
        <w:pStyle w:val="Heading1"/>
      </w:pPr>
      <w:r>
        <w:t>8. CONCLUSIONES Y PRÓXIMOS PASOS</w:t>
      </w:r>
    </w:p>
    <w:p>
      <w:r>
        <w:t>La aplicación de gestión de inmuebles representa una solución completa y moderna para la administración de propiedades inmobiliarias. El sistema integra múltiples funcionalidades en una interfaz coherente y fácil de usar.</w:t>
      </w:r>
    </w:p>
    <w:p>
      <w:pPr>
        <w:pStyle w:val="Heading2"/>
      </w:pPr>
      <w:r>
        <w:t>8.1 Fortalezas del Sistema</w:t>
      </w:r>
    </w:p>
    <w:p>
      <w:r>
        <w:t>✅ Arquitectura moderna y escalable</w:t>
      </w:r>
    </w:p>
    <w:p>
      <w:r>
        <w:t>✅ Integración bancaria automatizada</w:t>
      </w:r>
    </w:p>
    <w:p>
      <w:r>
        <w:t>✅ Sistema de clasificación inteligente</w:t>
      </w:r>
    </w:p>
    <w:p>
      <w:r>
        <w:t>✅ Analytics avanzados de rentabilidad</w:t>
      </w:r>
    </w:p>
    <w:p>
      <w:r>
        <w:t>✅ Interfaz responsive y intuitiva</w:t>
      </w:r>
    </w:p>
    <w:p>
      <w:r>
        <w:t>✅ Deployment automatizado</w:t>
      </w:r>
    </w:p>
    <w:p>
      <w:r>
        <w:t>✅ Gestión completa del ciclo de vida financiero</w:t>
      </w:r>
    </w:p>
    <w:p>
      <w:pPr>
        <w:pStyle w:val="Heading2"/>
      </w:pPr>
      <w:r>
        <w:t>8.2 Áreas de Mejora Identificadas</w:t>
      </w:r>
    </w:p>
    <w:p>
      <w:r>
        <w:t>🔄 Implementación de notificaciones push</w:t>
      </w:r>
    </w:p>
    <w:p>
      <w:r>
        <w:t>📱 Desarrollo de app móvil nativa</w:t>
      </w:r>
    </w:p>
    <w:p>
      <w:r>
        <w:t>🤖 Expansión del sistema de IA</w:t>
      </w:r>
    </w:p>
    <w:p>
      <w:r>
        <w:t>📊 Más integraciones bancarias</w:t>
      </w:r>
    </w:p>
    <w:p>
      <w:r>
        <w:t>🔐 Autenticación de dos factores</w:t>
      </w:r>
    </w:p>
    <w:p>
      <w:r>
        <w:t>☁️ Backup automático en cloud</w:t>
      </w:r>
    </w:p>
    <w:p>
      <w:r>
        <w:br/>
        <w:t>---</w:t>
        <w:br/>
      </w:r>
    </w:p>
    <w:p>
      <w:r>
        <w:t>Documento generado automáticamente - Septiembre 2025</w:t>
      </w:r>
    </w:p>
    <w:p>
      <w:r>
        <w:br w:type="page"/>
      </w:r>
    </w:p>
    <w:p>
      <w:pPr>
        <w:pStyle w:val="Heading1"/>
      </w:pPr>
      <w:r>
        <w:t>ANEXO: DIAGRAMAS TÉCNICOS</w:t>
      </w:r>
    </w:p>
    <w:p>
      <w:pPr>
        <w:pStyle w:val="Heading2"/>
      </w:pPr>
      <w:r>
        <w:t>A.1 Diagrama de Arquitectura del Sistema</w:t>
      </w:r>
    </w:p>
    <w:p>
      <w:r>
        <w:t>El siguiente diagrama muestra la arquitectura general del sistema, incluyendo las capas frontend, backend, base de datos y servicios externos.</w:t>
      </w:r>
    </w:p>
    <w:p>
      <w:pPr>
        <w:jc w:val="center"/>
      </w:pPr>
      <w:r>
        <w:drawing>
          <wp:inline xmlns:a="http://schemas.openxmlformats.org/drawingml/2006/main" xmlns:pic="http://schemas.openxmlformats.org/drawingml/2006/picture">
            <wp:extent cx="5486400" cy="3907580"/>
            <wp:docPr id="1" name="Picture 1"/>
            <wp:cNvGraphicFramePr>
              <a:graphicFrameLocks noChangeAspect="1"/>
            </wp:cNvGraphicFramePr>
            <a:graphic>
              <a:graphicData uri="http://schemas.openxmlformats.org/drawingml/2006/picture">
                <pic:pic>
                  <pic:nvPicPr>
                    <pic:cNvPr id="0" name="diagrama_arquitectura.png"/>
                    <pic:cNvPicPr/>
                  </pic:nvPicPr>
                  <pic:blipFill>
                    <a:blip r:embed="rId9"/>
                    <a:stretch>
                      <a:fillRect/>
                    </a:stretch>
                  </pic:blipFill>
                  <pic:spPr>
                    <a:xfrm>
                      <a:off x="0" y="0"/>
                      <a:ext cx="5486400" cy="3907580"/>
                    </a:xfrm>
                    <a:prstGeom prst="rect"/>
                  </pic:spPr>
                </pic:pic>
              </a:graphicData>
            </a:graphic>
          </wp:inline>
        </w:drawing>
      </w:r>
    </w:p>
    <w:p>
      <w:pPr>
        <w:pStyle w:val="Heading2"/>
      </w:pPr>
      <w:r>
        <w:t>A.2 Estructura de Navegación</w:t>
      </w:r>
    </w:p>
    <w:p>
      <w:r>
        <w:t>Estructura jerárquica de todas las rutas y páginas de la aplicación, mostrando la relación entre los diferentes módulos y funcionalidades.</w:t>
      </w:r>
    </w:p>
    <w:p>
      <w:pPr>
        <w:jc w:val="center"/>
      </w:pPr>
      <w:r>
        <w:drawing>
          <wp:inline xmlns:a="http://schemas.openxmlformats.org/drawingml/2006/main" xmlns:pic="http://schemas.openxmlformats.org/drawingml/2006/picture">
            <wp:extent cx="6400800" cy="4790536"/>
            <wp:docPr id="2" name="Picture 2"/>
            <wp:cNvGraphicFramePr>
              <a:graphicFrameLocks noChangeAspect="1"/>
            </wp:cNvGraphicFramePr>
            <a:graphic>
              <a:graphicData uri="http://schemas.openxmlformats.org/drawingml/2006/picture">
                <pic:pic>
                  <pic:nvPicPr>
                    <pic:cNvPr id="0" name="diagrama_navegacion.png"/>
                    <pic:cNvPicPr/>
                  </pic:nvPicPr>
                  <pic:blipFill>
                    <a:blip r:embed="rId10"/>
                    <a:stretch>
                      <a:fillRect/>
                    </a:stretch>
                  </pic:blipFill>
                  <pic:spPr>
                    <a:xfrm>
                      <a:off x="0" y="0"/>
                      <a:ext cx="6400800" cy="4790536"/>
                    </a:xfrm>
                    <a:prstGeom prst="rect"/>
                  </pic:spPr>
                </pic:pic>
              </a:graphicData>
            </a:graphic>
          </wp:inline>
        </w:drawing>
      </w:r>
    </w:p>
    <w:p>
      <w:pPr>
        <w:pStyle w:val="Heading2"/>
      </w:pPr>
      <w:r>
        <w:t>A.3 Flujo de Datos del Sistema</w:t>
      </w:r>
    </w:p>
    <w:p>
      <w:r>
        <w:t>Representación del flujo de información entre los diferentes componentes del sistema, incluyendo las interacciones con APIs externas y el procesamiento de datos.</w:t>
      </w:r>
    </w:p>
    <w:p>
      <w:pPr>
        <w:jc w:val="center"/>
      </w:pPr>
      <w:r>
        <w:drawing>
          <wp:inline xmlns:a="http://schemas.openxmlformats.org/drawingml/2006/main" xmlns:pic="http://schemas.openxmlformats.org/drawingml/2006/picture">
            <wp:extent cx="5486400" cy="3907580"/>
            <wp:docPr id="3" name="Picture 3"/>
            <wp:cNvGraphicFramePr>
              <a:graphicFrameLocks noChangeAspect="1"/>
            </wp:cNvGraphicFramePr>
            <a:graphic>
              <a:graphicData uri="http://schemas.openxmlformats.org/drawingml/2006/picture">
                <pic:pic>
                  <pic:nvPicPr>
                    <pic:cNvPr id="0" name="diagrama_flujo_datos.png"/>
                    <pic:cNvPicPr/>
                  </pic:nvPicPr>
                  <pic:blipFill>
                    <a:blip r:embed="rId11"/>
                    <a:stretch>
                      <a:fillRect/>
                    </a:stretch>
                  </pic:blipFill>
                  <pic:spPr>
                    <a:xfrm>
                      <a:off x="0" y="0"/>
                      <a:ext cx="5486400" cy="3907580"/>
                    </a:xfrm>
                    <a:prstGeom prst="rect"/>
                  </pic:spPr>
                </pic:pic>
              </a:graphicData>
            </a:graphic>
          </wp:inline>
        </w:drawing>
      </w:r>
    </w:p>
    <w:p>
      <w:r>
        <w:br w:type="page"/>
      </w:r>
    </w:p>
    <w:p>
      <w:pPr>
        <w:pStyle w:val="Heading1"/>
      </w:pPr>
      <w:r>
        <w:t>ANEXO: CAPTURAS DE PANTALLA</w:t>
      </w:r>
    </w:p>
    <w:p>
      <w:r>
        <w:t>Para complementar esta documentación, se pueden generar capturas de pantalla automáticas de todas las páginas principales de la aplicación ejecutando el script:</w:t>
      </w:r>
    </w:p>
    <w:p>
      <w:pPr>
        <w:pStyle w:val="IntenseQuote"/>
      </w:pPr>
      <w:r>
        <w:t>python capture_screenshots.py</w:t>
      </w:r>
    </w:p>
    <w:p>
      <w:r>
        <w:t>Este script capturará automáticamente screenshots de:</w:t>
      </w:r>
    </w:p>
    <w:p>
      <w:r>
        <w:t>• Página de login y autenticación</w:t>
      </w:r>
    </w:p>
    <w:p>
      <w:r>
        <w:t>• Dashboard principal del Financial Agent</w:t>
      </w:r>
    </w:p>
    <w:p>
      <w:r>
        <w:t>• Gestión de movimientos financieros</w:t>
      </w:r>
    </w:p>
    <w:p>
      <w:r>
        <w:t>• Dashboard de analytics y métricas</w:t>
      </w:r>
    </w:p>
    <w:p>
      <w:r>
        <w:t>• Gestión de contratos de alquiler</w:t>
      </w:r>
    </w:p>
    <w:p>
      <w:r>
        <w:t>• Sistema de reglas de clasificación</w:t>
      </w:r>
    </w:p>
    <w:p>
      <w:r>
        <w:t>• Centro de integraciones bancarias</w:t>
      </w:r>
    </w:p>
    <w:p>
      <w:r>
        <w:t>• Calculadora hipotecaria</w:t>
      </w:r>
    </w:p>
    <w:p>
      <w:r>
        <w:t>• Gestión de tipos Euribor</w:t>
      </w:r>
    </w:p>
    <w:p>
      <w:r>
        <w:t>• Gestor de documentos</w:t>
      </w:r>
    </w:p>
    <w:p>
      <w:r>
        <w:t>• Centro de notificaciones</w:t>
      </w:r>
    </w:p>
    <w:p>
      <w:r>
        <w:t>• Asistente fiscal</w:t>
      </w:r>
    </w:p>
    <w:p>
      <w:r>
        <w:t>• Clasificador inteligente</w:t>
      </w:r>
    </w:p>
    <w:p>
      <w:r>
        <w:t>• Vistas específicas de propiedades</w:t>
      </w:r>
    </w:p>
    <w:p>
      <w:r>
        <w:t>• Informes financieros detallados</w:t>
      </w:r>
    </w:p>
    <w:p>
      <w:r>
        <w:t>• Gestión hipotecaria por propiedad</w:t>
      </w:r>
    </w:p>
    <w:p>
      <w:r>
        <w:br w:type="page"/>
      </w:r>
    </w:p>
    <w:p>
      <w:pPr>
        <w:pStyle w:val="Heading1"/>
      </w:pPr>
      <w:r>
        <w:t>ANEXO: CAPTURAS DE PANTALLA DETALLADAS</w:t>
      </w:r>
    </w:p>
    <w:p>
      <w:r>
        <w:t>A continuación se detalla la información sobre las capturas de pantalla de cada funcionalidad principal del sistema:</w:t>
      </w:r>
    </w:p>
    <w:p>
      <w:pPr>
        <w:pStyle w:val="Heading2"/>
      </w:pPr>
      <w:r>
        <w:t>1. Login</w:t>
      </w:r>
    </w:p>
    <w:p>
      <w:r>
        <w:t>Sistema de autenticación con validación de credenciales</w:t>
      </w:r>
    </w:p>
    <w:p>
      <w:r>
        <w:t>📷 [SCREENSHOT: login.png]</w:t>
      </w:r>
    </w:p>
    <w:p/>
    <w:p>
      <w:pPr>
        <w:pStyle w:val="Heading2"/>
      </w:pPr>
      <w:r>
        <w:t>2. Dashboard Principal</w:t>
      </w:r>
    </w:p>
    <w:p>
      <w:r>
        <w:t>Hub central con resumen de propiedades y métricas</w:t>
      </w:r>
    </w:p>
    <w:p>
      <w:r>
        <w:t>📷 [SCREENSHOT: dashboard_principal.png]</w:t>
      </w:r>
    </w:p>
    <w:p/>
    <w:p>
      <w:pPr>
        <w:pStyle w:val="Heading2"/>
      </w:pPr>
      <w:r>
        <w:t>3. Gestión de Movimientos</w:t>
      </w:r>
    </w:p>
    <w:p>
      <w:r>
        <w:t>CRUD completo con filtros y clasificación inteligente</w:t>
      </w:r>
    </w:p>
    <w:p>
      <w:r>
        <w:t>📷 [SCREENSHOT: gestión_de_movimientos.png]</w:t>
      </w:r>
    </w:p>
    <w:p/>
    <w:p>
      <w:pPr>
        <w:pStyle w:val="Heading2"/>
      </w:pPr>
      <w:r>
        <w:t>4. Analytics Dashboard</w:t>
      </w:r>
    </w:p>
    <w:p>
      <w:r>
        <w:t>KPIs avanzados y visualizaciones de rentabilidad</w:t>
      </w:r>
    </w:p>
    <w:p>
      <w:r>
        <w:t>📷 [SCREENSHOT: analytics_dashboard.png]</w:t>
      </w:r>
    </w:p>
    <w:p/>
    <w:p>
      <w:pPr>
        <w:pStyle w:val="Heading2"/>
      </w:pPr>
      <w:r>
        <w:t>5. Gestión de Contratos</w:t>
      </w:r>
    </w:p>
    <w:p>
      <w:r>
        <w:t>Administración de inquilinos y alquileres</w:t>
      </w:r>
    </w:p>
    <w:p>
      <w:r>
        <w:t>📷 [SCREENSHOT: gestión_de_contratos.png]</w:t>
      </w:r>
    </w:p>
    <w:p/>
    <w:p>
      <w:pPr>
        <w:pStyle w:val="Heading2"/>
      </w:pPr>
      <w:r>
        <w:t>6. Reglas de Clasificación</w:t>
      </w:r>
    </w:p>
    <w:p>
      <w:r>
        <w:t>Sistema de automatización para categorización</w:t>
      </w:r>
    </w:p>
    <w:p>
      <w:r>
        <w:t>📷 [SCREENSHOT: reglas_de_clasificación.png]</w:t>
      </w:r>
    </w:p>
    <w:p/>
    <w:p>
      <w:pPr>
        <w:pStyle w:val="Heading2"/>
      </w:pPr>
      <w:r>
        <w:t>7. Centro de Integraciones</w:t>
      </w:r>
    </w:p>
    <w:p>
      <w:r>
        <w:t>Gestión de conexiones bancarias y servicios</w:t>
      </w:r>
    </w:p>
    <w:p>
      <w:r>
        <w:t>📷 [SCREENSHOT: centro_de_integraciones.png]</w:t>
      </w:r>
    </w:p>
    <w:p/>
    <w:p>
      <w:pPr>
        <w:pStyle w:val="Heading2"/>
      </w:pPr>
      <w:r>
        <w:t>8. Integración Bankinter</w:t>
      </w:r>
    </w:p>
    <w:p>
      <w:r>
        <w:t>Configuración PSD2 y sincronización automática</w:t>
      </w:r>
    </w:p>
    <w:p>
      <w:r>
        <w:t>📷 [SCREENSHOT: integración_bankinter.png]</w:t>
      </w:r>
    </w:p>
    <w:p/>
    <w:p>
      <w:pPr>
        <w:pStyle w:val="Heading2"/>
      </w:pPr>
      <w:r>
        <w:t>9. Calculadora Hipotecaria</w:t>
      </w:r>
    </w:p>
    <w:p>
      <w:r>
        <w:t>Simulaciones y cálculo de cuotas variables</w:t>
      </w:r>
    </w:p>
    <w:p>
      <w:r>
        <w:t>📷 [SCREENSHOT: calculadora_hipotecaria.png]</w:t>
      </w:r>
    </w:p>
    <w:p/>
    <w:p>
      <w:pPr>
        <w:pStyle w:val="Heading2"/>
      </w:pPr>
      <w:r>
        <w:t>10. Gestión Euribor</w:t>
      </w:r>
    </w:p>
    <w:p>
      <w:r>
        <w:t>Seguimiento histórico de tipos de interés</w:t>
      </w:r>
    </w:p>
    <w:p>
      <w:r>
        <w:t>📷 [SCREENSHOT: gestión_euribor.png]</w:t>
      </w:r>
    </w:p>
    <w:p/>
    <w:p>
      <w:pPr>
        <w:pStyle w:val="Heading2"/>
      </w:pPr>
      <w:r>
        <w:t>11. Gestor de Documentos</w:t>
      </w:r>
    </w:p>
    <w:p>
      <w:r>
        <w:t>Sistema de archivos por propiedad</w:t>
      </w:r>
    </w:p>
    <w:p>
      <w:r>
        <w:t>📷 [SCREENSHOT: gestor_de_documentos.png]</w:t>
      </w:r>
    </w:p>
    <w:p/>
    <w:p>
      <w:pPr>
        <w:pStyle w:val="Heading2"/>
      </w:pPr>
      <w:r>
        <w:t>12. Centro de Notificaciones</w:t>
      </w:r>
    </w:p>
    <w:p>
      <w:r>
        <w:t>Alertas y recordatorios del sistema</w:t>
      </w:r>
    </w:p>
    <w:p>
      <w:r>
        <w:t>📷 [SCREENSHOT: centro_de_notificaciones.png]</w:t>
      </w:r>
    </w:p>
    <w:p/>
    <w:p>
      <w:pPr>
        <w:pStyle w:val="Heading2"/>
      </w:pPr>
      <w:r>
        <w:t>13. Asistente Fiscal</w:t>
      </w:r>
    </w:p>
    <w:p>
      <w:r>
        <w:t>Herramientas para optimización fiscal</w:t>
      </w:r>
    </w:p>
    <w:p>
      <w:r>
        <w:t>📷 [SCREENSHOT: asistente_fiscal.png]</w:t>
      </w:r>
    </w:p>
    <w:p/>
    <w:p>
      <w:pPr>
        <w:pStyle w:val="Heading2"/>
      </w:pPr>
      <w:r>
        <w:t>14. Clasificador Inteligente</w:t>
      </w:r>
    </w:p>
    <w:p>
      <w:r>
        <w:t>Sistema de IA para clasificación automática</w:t>
      </w:r>
    </w:p>
    <w:p>
      <w:r>
        <w:t>📷 [SCREENSHOT: clasificador_inteligente.png]</w:t>
      </w:r>
    </w:p>
    <w:p/>
    <w:p>
      <w:pPr>
        <w:pStyle w:val="Heading2"/>
      </w:pPr>
      <w:r>
        <w:t>15. Vista de Propiedad</w:t>
      </w:r>
    </w:p>
    <w:p>
      <w:r>
        <w:t>Dashboard específico con métricas detalladas</w:t>
      </w:r>
    </w:p>
    <w:p>
      <w:r>
        <w:t>📷 [SCREENSHOT: vista_de_propiedad.png]</w:t>
      </w:r>
    </w:p>
    <w:p/>
    <w:p>
      <w:pPr>
        <w:pStyle w:val="Heading2"/>
      </w:pPr>
      <w:r>
        <w:t>16. Informes de Propiedad</w:t>
      </w:r>
    </w:p>
    <w:p>
      <w:r>
        <w:t>Reportes financieros con análisis mensual</w:t>
      </w:r>
    </w:p>
    <w:p>
      <w:r>
        <w:t>📷 [SCREENSHOT: informes_de_propiedad.png]</w:t>
      </w:r>
    </w:p>
    <w:p/>
    <w:p>
      <w:pPr>
        <w:pStyle w:val="Heading2"/>
      </w:pPr>
      <w:r>
        <w:t>17. Gestión Hipotecaria</w:t>
      </w:r>
    </w:p>
    <w:p>
      <w:r>
        <w:t>Administración de hipoteca por propiedad</w:t>
      </w:r>
    </w:p>
    <w:p>
      <w:r>
        <w:t>📷 [SCREENSHOT: gestión_hipotecaria.png]</w:t>
      </w:r>
    </w:p>
    <w:p/>
    <w:p>
      <w:pPr>
        <w:pStyle w:val="Heading2"/>
      </w:pPr>
      <w:r>
        <w:t>18. Reglas de Propiedad</w:t>
      </w:r>
    </w:p>
    <w:p>
      <w:r>
        <w:t>Configuración específica por propiedad</w:t>
      </w:r>
    </w:p>
    <w:p>
      <w:r>
        <w:t>📷 [SCREENSHOT: reglas_de_propiedad.png]</w:t>
      </w:r>
    </w:p>
    <w:p/>
    <w:p>
      <w:pPr>
        <w:pStyle w:val="Heading2"/>
      </w:pPr>
      <w:r>
        <w:t>Instrucciones para Generar Screenshots</w:t>
      </w:r>
    </w:p>
    <w:p>
      <w:r>
        <w:t>1. Asegurar que la aplicación esté funcionando en localhost:3000</w:t>
      </w:r>
    </w:p>
    <w:p>
      <w:r>
        <w:t>2. Instalar ChromeDriver y agregarlo al PATH del sistema</w:t>
      </w:r>
    </w:p>
    <w:p>
      <w:r>
        <w:t>3. Ejecutar el comando: python capture_screenshots.py</w:t>
      </w:r>
    </w:p>
    <w:p>
      <w:r>
        <w:t>4. Los screenshots se guardarán automáticamente en la carpeta screenshots/</w:t>
      </w:r>
    </w:p>
    <w:p>
      <w:r>
        <w:t>5. Alternativamente, tomar capturas manuales navegando a cada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Principal">
    <w:name w:val="Titulo Principal"/>
    <w:pPr>
      <w:spacing w:after="240"/>
      <w:jc w:val="center"/>
    </w:pPr>
    <w:rPr>
      <w:rFonts w:ascii="Calibri" w:hAnsi="Calibri"/>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